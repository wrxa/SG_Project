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57" w:rsidRDefault="00967AF9" w:rsidP="00C65B57">
      <w:pPr>
        <w:ind w:firstLine="440"/>
        <w:jc w:val="center"/>
        <w:rPr>
          <w:rFonts w:ascii="SimHei" w:eastAsia="SimHei"/>
          <w:sz w:val="44"/>
        </w:rPr>
      </w:pPr>
      <w:r>
        <w:rPr>
          <w:noProof/>
        </w:rPr>
        <w:pict>
          <v:group id="キャンバス 9" o:spid="_x0000_s1026" editas="canvas" style="position:absolute;margin-left:-220.4pt;margin-top:0;width:441pt;height:692.05pt;z-index:251659264;mso-position-horizontal-relative:char;mso-position-vertical-relative:line" coordsize="56007,87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007;height:87890;visibility:visible;mso-wrap-style:square">
              <v:fill o:detectmouseclick="t"/>
              <v:path o:connecttype="none"/>
            </v:shape>
            <v:rect id="Rectangle 4" o:spid="_x0000_s1028" style="position:absolute;left:8001;top:18821;width:43434;height:21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<v:textbox>
                <w:txbxContent>
                  <w:p w:rsidR="00C65B57" w:rsidRDefault="00C65B57" w:rsidP="00B27137">
                    <w:pPr>
                      <w:spacing w:before="0" w:after="0" w:line="240" w:lineRule="auto"/>
                      <w:ind w:firstLineChars="0" w:firstLine="0"/>
                      <w:jc w:val="center"/>
                      <w:rPr>
                        <w:rFonts w:ascii="SimHei" w:eastAsia="SimHei"/>
                        <w:sz w:val="44"/>
                      </w:rPr>
                    </w:pPr>
                    <w:r>
                      <w:rPr>
                        <w:rFonts w:ascii="SimHei" w:eastAsia="SimHei" w:hint="eastAsia"/>
                        <w:sz w:val="44"/>
                      </w:rPr>
                      <w:t>********</w:t>
                    </w:r>
                    <w:r w:rsidRPr="00B02520">
                      <w:rPr>
                        <w:rFonts w:ascii="SimHei" w:eastAsia="SimHei" w:hint="eastAsia"/>
                        <w:sz w:val="44"/>
                      </w:rPr>
                      <w:t>能源互联岛项目</w:t>
                    </w:r>
                  </w:p>
                  <w:p w:rsidR="00C65B57" w:rsidRPr="00B27137" w:rsidRDefault="00C65B57" w:rsidP="00B27137">
                    <w:pPr>
                      <w:spacing w:before="0" w:after="0" w:line="240" w:lineRule="auto"/>
                      <w:ind w:firstLineChars="0" w:firstLine="0"/>
                      <w:jc w:val="center"/>
                      <w:rPr>
                        <w:rFonts w:ascii="SimHei" w:eastAsia="SimHei"/>
                        <w:b/>
                        <w:sz w:val="84"/>
                      </w:rPr>
                    </w:pPr>
                    <w:r>
                      <w:rPr>
                        <w:rFonts w:ascii="SimHei" w:eastAsia="SimHei" w:hint="eastAsia"/>
                        <w:b/>
                        <w:sz w:val="84"/>
                      </w:rPr>
                      <w:t>项目建议方案</w:t>
                    </w:r>
                  </w:p>
                </w:txbxContent>
              </v:textbox>
            </v:rect>
            <v:rect id="Rectangle 5" o:spid="_x0000_s1029" style="position:absolute;top:69697;width:52578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<v:textbox>
                <w:txbxContent>
                  <w:p w:rsidR="00C65B57" w:rsidRPr="00ED3781" w:rsidRDefault="00C65B57" w:rsidP="00257599">
                    <w:pPr>
                      <w:spacing w:before="0" w:after="0" w:line="240" w:lineRule="auto"/>
                      <w:ind w:firstLineChars="0" w:firstLine="0"/>
                      <w:jc w:val="center"/>
                      <w:rPr>
                        <w:rFonts w:ascii="仿宋" w:eastAsia="仿宋" w:hAnsi="仿宋"/>
                        <w:b/>
                        <w:sz w:val="36"/>
                        <w:szCs w:val="40"/>
                      </w:rPr>
                    </w:pPr>
                    <w:r>
                      <w:rPr>
                        <w:rFonts w:ascii="SimHei" w:eastAsia="SimHei" w:hAnsi="SimHei" w:hint="eastAsia"/>
                        <w:b/>
                        <w:sz w:val="36"/>
                        <w:szCs w:val="40"/>
                      </w:rPr>
                      <w:t xml:space="preserve">           </w:t>
                    </w:r>
                    <w:r>
                      <w:rPr>
                        <w:rFonts w:ascii="仿宋" w:eastAsia="仿宋" w:hAnsi="仿宋" w:hint="eastAsia"/>
                        <w:b/>
                        <w:sz w:val="36"/>
                        <w:szCs w:val="40"/>
                      </w:rPr>
                      <w:t>陕西鼓风机（集团）有限公司</w:t>
                    </w:r>
                  </w:p>
                </w:txbxContent>
              </v:textbox>
            </v:rect>
            <v:rect id="Rectangle 6" o:spid="_x0000_s1030" style="position:absolute;left:16097;top:41135;width:23647;height:495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<v:textbox>
                <w:txbxContent>
                  <w:p w:rsidR="00B27137" w:rsidRPr="00453FBE" w:rsidRDefault="00B27137" w:rsidP="00B27137">
                    <w:pPr>
                      <w:ind w:firstLine="643"/>
                      <w:jc w:val="center"/>
                      <w:rPr>
                        <w:rFonts w:ascii="SimHei" w:eastAsia="SimHe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SimHei" w:eastAsia="SimHei" w:hint="eastAsia"/>
                        <w:b/>
                        <w:sz w:val="32"/>
                        <w:szCs w:val="32"/>
                      </w:rPr>
                      <w:t>000001（项目号）</w:t>
                    </w:r>
                  </w:p>
                  <w:p w:rsidR="00C65B57" w:rsidRPr="00453FBE" w:rsidRDefault="00C65B57" w:rsidP="00B27137">
                    <w:pPr>
                      <w:ind w:firstLine="643"/>
                      <w:jc w:val="center"/>
                      <w:rPr>
                        <w:rFonts w:ascii="SimHei" w:eastAsia="SimHe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SimHei" w:eastAsia="SimHei" w:hint="eastAsia"/>
                        <w:b/>
                        <w:sz w:val="32"/>
                        <w:szCs w:val="32"/>
                      </w:rPr>
                      <w:t>号）</w:t>
                    </w:r>
                  </w:p>
                  <w:p w:rsidR="00C65B57" w:rsidRPr="007C29E8" w:rsidRDefault="00C65B57" w:rsidP="00B27137">
                    <w:pPr>
                      <w:ind w:firstLine="440"/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rect>
            <v:rect id="Rectangle 7" o:spid="_x0000_s1031" style="position:absolute;left:16097;top:76276;width:26289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<v:textbox>
                <w:txbxContent>
                  <w:p w:rsidR="00C65B57" w:rsidRPr="00E43D61" w:rsidRDefault="00C65B57" w:rsidP="00A53573">
                    <w:pPr>
                      <w:spacing w:before="0" w:after="0" w:line="240" w:lineRule="auto"/>
                      <w:ind w:firstLineChars="0" w:firstLine="0"/>
                      <w:jc w:val="both"/>
                      <w:rPr>
                        <w:rFonts w:ascii="方正黑体简体" w:eastAsia="方正黑体简体" w:hAnsi="SimSun"/>
                        <w:b/>
                        <w:sz w:val="36"/>
                        <w:szCs w:val="28"/>
                      </w:rPr>
                    </w:pPr>
                    <w:r w:rsidRPr="00E43D61">
                      <w:rPr>
                        <w:rFonts w:ascii="方正黑体简体" w:eastAsia="方正黑体简体" w:hAnsi="SimSun" w:hint="eastAsia"/>
                        <w:b/>
                        <w:sz w:val="36"/>
                        <w:szCs w:val="28"/>
                      </w:rPr>
                      <w:t xml:space="preserve">2017 年  </w:t>
                    </w:r>
                    <w:r>
                      <w:rPr>
                        <w:rFonts w:ascii="方正黑体简体" w:eastAsia="方正黑体简体" w:hAnsi="SimSun" w:hint="eastAsia"/>
                        <w:b/>
                        <w:sz w:val="36"/>
                        <w:szCs w:val="28"/>
                      </w:rPr>
                      <w:t>**</w:t>
                    </w:r>
                    <w:r w:rsidRPr="00E43D61">
                      <w:rPr>
                        <w:rFonts w:ascii="方正黑体简体" w:eastAsia="方正黑体简体" w:hAnsi="SimSun" w:hint="eastAsia"/>
                        <w:b/>
                        <w:sz w:val="36"/>
                        <w:szCs w:val="28"/>
                      </w:rPr>
                      <w:t xml:space="preserve"> 月</w:t>
                    </w:r>
                    <w:r>
                      <w:rPr>
                        <w:rFonts w:ascii="方正黑体简体" w:eastAsia="方正黑体简体" w:hAnsi="SimSun" w:hint="eastAsia"/>
                        <w:b/>
                        <w:sz w:val="36"/>
                        <w:szCs w:val="28"/>
                      </w:rPr>
                      <w:t xml:space="preserve"> **</w:t>
                    </w:r>
                    <w:r w:rsidRPr="00E43D61">
                      <w:rPr>
                        <w:rFonts w:ascii="方正黑体简体" w:eastAsia="方正黑体简体" w:hAnsi="SimSun" w:hint="eastAsia"/>
                        <w:b/>
                        <w:sz w:val="36"/>
                        <w:szCs w:val="28"/>
                      </w:rPr>
                      <w:t xml:space="preserve">  日</w:t>
                    </w:r>
                  </w:p>
                </w:txbxContent>
              </v:textbox>
            </v:rect>
            <v:shape id="Picture 8" o:spid="_x0000_s1032" type="#_x0000_t75" style="position:absolute;left:1384;top:1473;width:11658;height:3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67sLCAAAA2gAAAA8AAABkcnMvZG93bnJldi54bWxEj1uLwjAUhN+F/Q/hLPim6QpeqEYRYXFB&#10;BG/4fGiObbQ5KU22Vn+9WVjwcZiZb5jZorWlaKj2xrGCr34Cgjhz2nCu4HT87k1A+ICssXRMCh7k&#10;YTH/6Mww1e7Oe2oOIRcRwj5FBUUIVSqlzwqy6PuuIo7exdUWQ5R1LnWN9wi3pRwkyUhaNBwXCqxo&#10;VVB2O/xaBdJsj0E3w8fqfN2Z02b3vKzdU6nuZ7ucggjUhnf4v/2jFYzh70q8AX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Ou7CwgAAANoAAAAPAAAAAAAAAAAAAAAAAJ8C&#10;AABkcnMvZG93bnJldi54bWxQSwUGAAAAAAQABAD3AAAAjgMAAAAA&#10;">
              <v:imagedata r:id="rId7" o:title="" cropbottom="26073f" cropleft="13916f" cropright="7945f"/>
            </v:shape>
            <v:shape id="Picture 9" o:spid="_x0000_s1033" type="#_x0000_t75" style="position:absolute;left:4438;top:69399;width:11659;height:3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lerC/AAAA2gAAAA8AAABkcnMvZG93bnJldi54bWxET8uKwjAU3Q/4D+EK7sZUQRk6pjIIoiCC&#10;L1xfmts2M81NaWKtfr1ZCLM8nPdi2dtadNR641jBZJyAIM6dNlwquJzXn18gfEDWWDsmBQ/ysMwG&#10;HwtMtbvzkbpTKEUMYZ+igiqEJpXS5xVZ9GPXEEeucK3FEGFbSt3iPYbbWk6TZC4tGo4NFTa0qij/&#10;O92sAmn256C72WN1/T2Yy+7wLDbuqdRo2P98gwjUh3/x273VCuLWeCXeAJm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pXqwvwAAANoAAAAPAAAAAAAAAAAAAAAAAJ8CAABk&#10;cnMvZG93bnJldi54bWxQSwUGAAAAAAQABAD3AAAAiwMAAAAA&#10;">
              <v:imagedata r:id="rId7" o:title="" cropbottom="26073f" cropleft="13916f" cropright="7945f"/>
            </v:shape>
          </v:group>
        </w:pict>
      </w:r>
    </w:p>
    <w:p w:rsidR="00C65B57" w:rsidRDefault="00C65B57" w:rsidP="00C65B57">
      <w:pPr>
        <w:ind w:firstLine="880"/>
        <w:jc w:val="center"/>
        <w:rPr>
          <w:rFonts w:ascii="SimHei" w:eastAsia="SimHei"/>
          <w:sz w:val="44"/>
        </w:rPr>
        <w:sectPr w:rsidR="00C65B57" w:rsidSect="00E43D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C65B57" w:rsidRPr="00E17FBD" w:rsidRDefault="00C65B57" w:rsidP="00BF3270">
      <w:pPr>
        <w:spacing w:before="0" w:after="0"/>
        <w:ind w:firstLineChars="0" w:firstLine="0"/>
        <w:jc w:val="center"/>
        <w:rPr>
          <w:rFonts w:ascii="SimHei" w:eastAsia="SimHei"/>
          <w:sz w:val="44"/>
        </w:rPr>
      </w:pPr>
      <w:r>
        <w:rPr>
          <w:rFonts w:ascii="SimHei" w:eastAsia="SimHei" w:hint="eastAsia"/>
          <w:sz w:val="44"/>
        </w:rPr>
        <w:lastRenderedPageBreak/>
        <w:t>********</w:t>
      </w:r>
      <w:r w:rsidRPr="00B02520">
        <w:rPr>
          <w:rFonts w:ascii="SimHei" w:eastAsia="SimHei" w:hint="eastAsia"/>
          <w:sz w:val="44"/>
        </w:rPr>
        <w:t>能源互联岛项目</w:t>
      </w:r>
    </w:p>
    <w:p w:rsidR="00BF3270" w:rsidRPr="00BF3270" w:rsidRDefault="00C65B57" w:rsidP="00BF3270">
      <w:pPr>
        <w:spacing w:before="0" w:after="0" w:line="240" w:lineRule="auto"/>
        <w:ind w:firstLineChars="0" w:firstLine="0"/>
        <w:jc w:val="center"/>
        <w:rPr>
          <w:rFonts w:ascii="SimHei" w:eastAsia="SimHei"/>
          <w:b/>
          <w:sz w:val="72"/>
        </w:rPr>
      </w:pPr>
      <w:r>
        <w:rPr>
          <w:rFonts w:ascii="SimHei" w:eastAsia="SimHei" w:hint="eastAsia"/>
          <w:b/>
          <w:sz w:val="72"/>
        </w:rPr>
        <w:t>项目建议方案</w:t>
      </w:r>
    </w:p>
    <w:p w:rsidR="00C4340E" w:rsidRDefault="006809B4" w:rsidP="00C4340E">
      <w:pPr>
        <w:adjustRightInd w:val="0"/>
        <w:snapToGrid w:val="0"/>
        <w:spacing w:before="0" w:after="0" w:line="240" w:lineRule="auto"/>
        <w:ind w:firstLineChars="0" w:firstLine="0"/>
        <w:jc w:val="center"/>
        <w:rPr>
          <w:sz w:val="32"/>
        </w:rPr>
      </w:pPr>
      <w:r>
        <w:rPr>
          <w:rFonts w:hint="eastAsia"/>
          <w:sz w:val="32"/>
        </w:rPr>
        <w:t xml:space="preserve">  </w:t>
      </w:r>
    </w:p>
    <w:p w:rsidR="00C4340E" w:rsidRDefault="00C4340E" w:rsidP="00C4340E">
      <w:pPr>
        <w:adjustRightInd w:val="0"/>
        <w:snapToGrid w:val="0"/>
        <w:spacing w:before="0" w:after="0" w:line="240" w:lineRule="auto"/>
        <w:ind w:firstLineChars="0" w:firstLine="0"/>
        <w:jc w:val="center"/>
        <w:rPr>
          <w:sz w:val="32"/>
        </w:rPr>
      </w:pPr>
    </w:p>
    <w:p w:rsidR="00C4340E" w:rsidRPr="00C4340E" w:rsidRDefault="00C4340E" w:rsidP="00C4340E">
      <w:pPr>
        <w:adjustRightInd w:val="0"/>
        <w:snapToGrid w:val="0"/>
        <w:spacing w:before="0" w:after="0" w:line="240" w:lineRule="auto"/>
        <w:ind w:firstLineChars="0" w:firstLine="0"/>
        <w:rPr>
          <w:sz w:val="32"/>
        </w:rPr>
      </w:pPr>
    </w:p>
    <w:p w:rsidR="00C4340E" w:rsidRPr="00C4340E" w:rsidRDefault="00C4340E" w:rsidP="00C4340E">
      <w:pPr>
        <w:adjustRightInd w:val="0"/>
        <w:snapToGrid w:val="0"/>
        <w:spacing w:before="0" w:after="0" w:line="240" w:lineRule="auto"/>
        <w:ind w:firstLineChars="0" w:firstLine="0"/>
        <w:jc w:val="center"/>
        <w:rPr>
          <w:sz w:val="32"/>
        </w:rPr>
      </w:pPr>
    </w:p>
    <w:p w:rsidR="00C4340E" w:rsidRPr="00C4340E" w:rsidRDefault="00C4340E" w:rsidP="00C4340E">
      <w:pPr>
        <w:adjustRightInd w:val="0"/>
        <w:snapToGrid w:val="0"/>
        <w:spacing w:before="0" w:after="0" w:line="240" w:lineRule="auto"/>
        <w:ind w:firstLineChars="0" w:firstLine="0"/>
        <w:jc w:val="center"/>
        <w:rPr>
          <w:sz w:val="32"/>
        </w:rPr>
      </w:pPr>
    </w:p>
    <w:p w:rsidR="00C65B57" w:rsidRPr="00BF3270" w:rsidRDefault="00BF3270" w:rsidP="00C4340E">
      <w:pPr>
        <w:adjustRightInd w:val="0"/>
        <w:snapToGrid w:val="0"/>
        <w:spacing w:before="0" w:after="0" w:line="240" w:lineRule="auto"/>
        <w:ind w:firstLineChars="700" w:firstLine="2530"/>
        <w:jc w:val="both"/>
        <w:rPr>
          <w:b/>
          <w:sz w:val="36"/>
        </w:rPr>
      </w:pPr>
      <w:r>
        <w:rPr>
          <w:rFonts w:hint="eastAsia"/>
          <w:b/>
          <w:sz w:val="36"/>
        </w:rPr>
        <w:t>项目号：</w:t>
      </w:r>
      <w:r>
        <w:rPr>
          <w:b/>
          <w:sz w:val="36"/>
        </w:rPr>
        <w:t>______________________</w:t>
      </w:r>
    </w:p>
    <w:p w:rsidR="00C65B57" w:rsidRPr="00BF3270" w:rsidRDefault="00C65B57" w:rsidP="00BF3270">
      <w:pPr>
        <w:adjustRightInd w:val="0"/>
        <w:snapToGrid w:val="0"/>
        <w:spacing w:before="0" w:after="0" w:line="240" w:lineRule="auto"/>
        <w:ind w:firstLineChars="700" w:firstLine="2530"/>
        <w:jc w:val="both"/>
        <w:rPr>
          <w:b/>
          <w:sz w:val="36"/>
        </w:rPr>
      </w:pPr>
      <w:r w:rsidRPr="008A3D87">
        <w:rPr>
          <w:rFonts w:hint="eastAsia"/>
          <w:b/>
          <w:sz w:val="36"/>
        </w:rPr>
        <w:t>系统方案经理</w:t>
      </w:r>
      <w:r w:rsidR="00BF3270">
        <w:rPr>
          <w:rFonts w:hint="eastAsia"/>
          <w:b/>
          <w:sz w:val="36"/>
        </w:rPr>
        <w:t>：</w:t>
      </w:r>
      <w:r w:rsidR="00BF3270">
        <w:rPr>
          <w:rFonts w:hint="eastAsia"/>
          <w:b/>
          <w:sz w:val="36"/>
        </w:rPr>
        <w:t>________________</w:t>
      </w:r>
    </w:p>
    <w:p w:rsidR="00C65B57" w:rsidRPr="00BF3270" w:rsidRDefault="00C65B57" w:rsidP="00BF3270">
      <w:pPr>
        <w:adjustRightInd w:val="0"/>
        <w:snapToGrid w:val="0"/>
        <w:spacing w:before="0" w:after="0" w:line="240" w:lineRule="auto"/>
        <w:ind w:firstLineChars="700" w:firstLine="2530"/>
        <w:jc w:val="both"/>
        <w:rPr>
          <w:b/>
          <w:sz w:val="36"/>
        </w:rPr>
      </w:pPr>
      <w:r w:rsidRPr="008A3D87">
        <w:rPr>
          <w:rFonts w:hint="eastAsia"/>
          <w:b/>
          <w:sz w:val="36"/>
        </w:rPr>
        <w:t>联系方式</w:t>
      </w:r>
      <w:r w:rsidR="00BF3270">
        <w:rPr>
          <w:rFonts w:hint="eastAsia"/>
          <w:b/>
          <w:sz w:val="36"/>
        </w:rPr>
        <w:t>：</w:t>
      </w:r>
      <w:r w:rsidR="00BF3270">
        <w:rPr>
          <w:b/>
          <w:sz w:val="36"/>
        </w:rPr>
        <w:t>____________________</w:t>
      </w:r>
    </w:p>
    <w:p w:rsidR="00C65B57" w:rsidRPr="00BF3270" w:rsidRDefault="00BF3270" w:rsidP="00BF3270">
      <w:pPr>
        <w:adjustRightInd w:val="0"/>
        <w:snapToGrid w:val="0"/>
        <w:spacing w:before="0" w:after="0" w:line="240" w:lineRule="auto"/>
        <w:ind w:firstLineChars="700" w:firstLine="2530"/>
        <w:jc w:val="both"/>
        <w:rPr>
          <w:b/>
          <w:sz w:val="36"/>
        </w:rPr>
      </w:pPr>
      <w:r>
        <w:rPr>
          <w:rFonts w:hint="eastAsia"/>
          <w:b/>
          <w:sz w:val="36"/>
        </w:rPr>
        <w:t>校对：</w:t>
      </w:r>
      <w:r>
        <w:rPr>
          <w:rFonts w:hint="eastAsia"/>
          <w:b/>
          <w:sz w:val="36"/>
        </w:rPr>
        <w:t>________________________</w:t>
      </w:r>
    </w:p>
    <w:p w:rsidR="00C65B57" w:rsidRPr="007F7354" w:rsidRDefault="00C65B57" w:rsidP="00BF3270">
      <w:pPr>
        <w:adjustRightInd w:val="0"/>
        <w:snapToGrid w:val="0"/>
        <w:spacing w:before="0" w:after="0" w:line="240" w:lineRule="auto"/>
        <w:ind w:firstLineChars="700" w:firstLine="2530"/>
        <w:jc w:val="both"/>
        <w:rPr>
          <w:b/>
          <w:sz w:val="36"/>
        </w:rPr>
      </w:pPr>
      <w:r w:rsidRPr="007F7354">
        <w:rPr>
          <w:rFonts w:hint="eastAsia"/>
          <w:b/>
          <w:sz w:val="36"/>
        </w:rPr>
        <w:t>联系方式：</w:t>
      </w:r>
      <w:r w:rsidR="00BF3270">
        <w:rPr>
          <w:rFonts w:hint="eastAsia"/>
          <w:b/>
          <w:sz w:val="36"/>
        </w:rPr>
        <w:t>____________________</w:t>
      </w:r>
    </w:p>
    <w:p w:rsidR="00C65B57" w:rsidRPr="00C4340E" w:rsidRDefault="00BF3270" w:rsidP="00C4340E">
      <w:pPr>
        <w:adjustRightInd w:val="0"/>
        <w:snapToGrid w:val="0"/>
        <w:spacing w:before="0" w:after="0" w:line="240" w:lineRule="auto"/>
        <w:ind w:firstLineChars="700" w:firstLine="2530"/>
        <w:jc w:val="both"/>
        <w:rPr>
          <w:b/>
          <w:sz w:val="36"/>
        </w:rPr>
      </w:pPr>
      <w:r>
        <w:rPr>
          <w:rFonts w:hint="eastAsia"/>
          <w:b/>
          <w:sz w:val="36"/>
        </w:rPr>
        <w:t>批准：</w:t>
      </w:r>
      <w:r>
        <w:rPr>
          <w:rFonts w:hint="eastAsia"/>
          <w:b/>
          <w:sz w:val="36"/>
        </w:rPr>
        <w:t>________________________</w:t>
      </w:r>
    </w:p>
    <w:p w:rsidR="00C4340E" w:rsidRDefault="00C4340E" w:rsidP="00C65B57">
      <w:pPr>
        <w:ind w:firstLineChars="500" w:firstLine="1606"/>
        <w:rPr>
          <w:b/>
          <w:sz w:val="32"/>
        </w:rPr>
      </w:pPr>
    </w:p>
    <w:p w:rsidR="00C65B57" w:rsidRPr="00E7375E" w:rsidRDefault="00C65B57" w:rsidP="00C65B57">
      <w:pPr>
        <w:ind w:firstLineChars="500" w:firstLine="1606"/>
        <w:rPr>
          <w:b/>
          <w:sz w:val="32"/>
        </w:rPr>
      </w:pPr>
      <w:r>
        <w:rPr>
          <w:rFonts w:hint="eastAsia"/>
          <w:b/>
          <w:sz w:val="32"/>
        </w:rPr>
        <w:t>甲方</w:t>
      </w:r>
      <w:r w:rsidRPr="00E7375E">
        <w:rPr>
          <w:b/>
          <w:sz w:val="32"/>
        </w:rPr>
        <w:t>：</w:t>
      </w:r>
      <w:r w:rsidRPr="00E7375E">
        <w:rPr>
          <w:b/>
          <w:sz w:val="32"/>
        </w:rPr>
        <w:t xml:space="preserve"> </w:t>
      </w:r>
    </w:p>
    <w:p w:rsidR="00C65B57" w:rsidRPr="00E7375E" w:rsidRDefault="00C65B57" w:rsidP="00C65B57">
      <w:pPr>
        <w:ind w:firstLineChars="450" w:firstLine="1446"/>
        <w:rPr>
          <w:b/>
          <w:sz w:val="32"/>
        </w:rPr>
      </w:pPr>
      <w:r w:rsidRPr="00E7375E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乙</w:t>
      </w:r>
      <w:r w:rsidRPr="00E7375E">
        <w:rPr>
          <w:b/>
          <w:sz w:val="32"/>
        </w:rPr>
        <w:t>方：</w:t>
      </w:r>
    </w:p>
    <w:p w:rsidR="00C65B57" w:rsidRPr="008A3D87" w:rsidRDefault="00C65B57" w:rsidP="00465173">
      <w:pPr>
        <w:adjustRightInd w:val="0"/>
        <w:snapToGrid w:val="0"/>
        <w:ind w:firstLineChars="0" w:firstLine="0"/>
        <w:jc w:val="center"/>
        <w:rPr>
          <w:rFonts w:ascii="SimHei" w:eastAsia="SimHei" w:hAnsi="SimHei" w:hint="eastAsia"/>
          <w:b/>
          <w:sz w:val="32"/>
        </w:rPr>
      </w:pPr>
      <w:bookmarkStart w:id="0" w:name="_GoBack"/>
      <w:bookmarkEnd w:id="0"/>
    </w:p>
    <w:p w:rsidR="00C65B57" w:rsidRPr="008A3D87" w:rsidRDefault="00C65B57" w:rsidP="00C65B57">
      <w:pPr>
        <w:adjustRightInd w:val="0"/>
        <w:snapToGrid w:val="0"/>
        <w:ind w:firstLine="723"/>
        <w:jc w:val="center"/>
        <w:rPr>
          <w:rFonts w:ascii="SimHei" w:eastAsia="SimHei" w:hAnsi="SimHei"/>
          <w:b/>
          <w:sz w:val="36"/>
        </w:rPr>
      </w:pPr>
      <w:r w:rsidRPr="008A3D87">
        <w:rPr>
          <w:rFonts w:ascii="SimHei" w:eastAsia="SimHei" w:hAnsi="SimHei" w:hint="eastAsia"/>
          <w:b/>
          <w:sz w:val="36"/>
        </w:rPr>
        <w:t>陕西·西安</w:t>
      </w:r>
    </w:p>
    <w:p w:rsidR="00C65B57" w:rsidRPr="00295DB2" w:rsidRDefault="00C65B57" w:rsidP="00295DB2">
      <w:pPr>
        <w:adjustRightInd w:val="0"/>
        <w:snapToGrid w:val="0"/>
        <w:ind w:firstLine="723"/>
        <w:jc w:val="center"/>
        <w:rPr>
          <w:rFonts w:ascii="SimHei" w:eastAsia="SimHei" w:hAnsi="SimHei"/>
          <w:b/>
          <w:sz w:val="36"/>
        </w:rPr>
      </w:pPr>
      <w:r>
        <w:rPr>
          <w:rFonts w:ascii="SimHei" w:eastAsia="SimHei" w:hAnsi="SimHei" w:hint="eastAsia"/>
          <w:b/>
          <w:sz w:val="36"/>
        </w:rPr>
        <w:t>2017</w:t>
      </w:r>
      <w:r w:rsidRPr="008A3D87">
        <w:rPr>
          <w:rFonts w:ascii="SimHei" w:eastAsia="SimHei" w:hAnsi="SimHei" w:hint="eastAsia"/>
          <w:b/>
          <w:sz w:val="36"/>
        </w:rPr>
        <w:t>年</w:t>
      </w:r>
      <w:r>
        <w:rPr>
          <w:rFonts w:ascii="SimHei" w:eastAsia="SimHei" w:hAnsi="SimHei" w:hint="eastAsia"/>
          <w:b/>
          <w:sz w:val="36"/>
        </w:rPr>
        <w:t xml:space="preserve"> **</w:t>
      </w:r>
      <w:r w:rsidRPr="008A3D87">
        <w:rPr>
          <w:rFonts w:ascii="SimHei" w:eastAsia="SimHei" w:hAnsi="SimHei" w:hint="eastAsia"/>
          <w:b/>
          <w:sz w:val="36"/>
        </w:rPr>
        <w:t xml:space="preserve">月 </w:t>
      </w:r>
      <w:r>
        <w:rPr>
          <w:rFonts w:ascii="SimHei" w:eastAsia="SimHei" w:hAnsi="SimHei" w:hint="eastAsia"/>
          <w:b/>
          <w:sz w:val="36"/>
        </w:rPr>
        <w:t>**</w:t>
      </w:r>
      <w:r w:rsidRPr="008A3D87">
        <w:rPr>
          <w:rFonts w:ascii="SimHei" w:eastAsia="SimHei" w:hAnsi="SimHei" w:hint="eastAsia"/>
          <w:b/>
          <w:sz w:val="36"/>
        </w:rPr>
        <w:t xml:space="preserve"> 日</w:t>
      </w:r>
    </w:p>
    <w:sectPr w:rsidR="00C65B57" w:rsidRPr="00295DB2" w:rsidSect="00E43D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fmt="upperRoman" w:start="1"/>
      <w:cols w:space="425"/>
      <w:titlePg/>
      <w:docGrid w:type="lines" w:linePitch="312"/>
    </w:sectPr>
    <w:p>
      <w:pPr>
        <w:pStyle w:val="1"/>
      </w:pPr>
      <w:bookmarkStart w:id="21" w:name="gaspowergeneration模板"/>
      <w:bookmarkEnd w:id="21"/>
      <w:r>
        <w:t xml:space="preserve">1.gasPowerGeneration模板</w:t>
      </w:r>
    </w:p>
    <w:p>
      <w:pPr>
        <w:pStyle w:val="2"/>
      </w:pPr>
      <w:bookmarkStart w:id="22" w:name="标题"/>
      <w:bookmarkEnd w:id="22"/>
      <w:r>
        <w:t xml:space="preserve">1.1标题</w:t>
      </w:r>
    </w:p>
    <w:p>
      <w:pPr>
        <w:pStyle w:val="3"/>
      </w:pPr>
      <w:bookmarkStart w:id="23" w:name="标题-1"/>
      <w:bookmarkEnd w:id="23"/>
      <w:r>
        <w:t xml:space="preserve">1.1.1 标题</w:t>
      </w:r>
    </w:p>
    <w:p>
      <w:pPr>
        <w:pStyle w:val="FirstParagraph"/>
      </w:pP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### 1.1.2 标题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### 1.1.3 标题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# 2.标题</w:t>
      </w:r>
      <w:r>
        <w:t xml:space="preserve"> </w:t>
      </w:r>
      <w:r>
        <w:t xml:space="preserve">## 2.1标题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</w:t>
      </w:r>
      <w:r>
        <w:t xml:space="preserve"> </w:t>
      </w:r>
      <w:r>
        <w:t xml:space="preserve">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  <w:r>
        <w:t xml:space="preserve"> </w:t>
      </w:r>
      <w:r>
        <w:t xml:space="preserve">渠县气候属亚热带季风气候。年平均气温17.6℃，1月份平均气温6.6℃，8月份平均气温28.1℃，年平均降雨量1068.5毫米。 渠县处于四川盆地川东平行岭谷区和川中红层丘陵区的过渡地带，地势总趋势是东西部高、中部低、南高低，县境内东西相距36公里，南北长55.6公里，东部与大竹县交界的牛乃尖—云雾山一线之华蓥山脊为全县最高峰脊，海拔高程800—1000米，是全县最高一级古夷平面，最高峰万里坪海拔1198.2米，渠江沿华蓥山西侧自北向南西方向蜿蜓流经全县，为县内地表水、地下水排泄之最低基面。 在地质构造上，渠县属新华夏系第三沉降带，地处川东褶皱带和川中褶皱带的过渡地带，大致以渠江为界，以东为以北东向梳状褶皱为主的川东褶皱带，以西为褶皱舒缓的川中褶皱带，境内连续出露从下三迭系飞仙关组至上侏罗系蓬莱镇组地层，河谷阶地及丘间谷地零星分布有第四季松散堆积物，地层总厚度4227—5563米。 全县地貌特性完全受构造岩性控制，在内外营力作用下形成。全县地貌以渠江为界，东部、西部及西北部边缘为低山、西北部为深切丘陵，中部为中切丘陵，南部为浅丘陵的地貌类型。山地占33.2%，丘陵占63.8%。平坝(主要是河流阶地)占3%。枢纽区覆盖层为第四系全新统冲积、坡积堆积层，基岩为中生界侏罗系中统上沙溪庙组地层（J2S2），岩性以暗紫色泥岩为主夹灰紫色砂质泥岩。</w:t>
      </w:r>
    </w:p>
    <w:sectPr w:rsidR="00397D3A" w:rsidRPr="00397D3A">
      <w:pgSz w:h="16838" w:w="11906"/>
      <w:pgMar w:bottom="1701" w:footer="992" w:gutter="0" w:header="851" w:left="1701" w:right="1701" w:top="1985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AF9" w:rsidRDefault="00967AF9">
      <w:pPr>
        <w:spacing w:before="0" w:after="0" w:line="240" w:lineRule="auto"/>
        <w:ind w:firstLine="440"/>
      </w:pPr>
      <w:r>
        <w:separator/>
      </w:r>
    </w:p>
  </w:endnote>
  <w:endnote w:type="continuationSeparator" w:id="0">
    <w:p w:rsidR="00967AF9" w:rsidRDefault="00967AF9">
      <w:pPr>
        <w:spacing w:before="0" w:after="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ddenHorzOCl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方正黑体简体">
    <w:altName w:val="SimSun"/>
    <w:charset w:val="86"/>
    <w:family w:val="auto"/>
    <w:pitch w:val="variable"/>
    <w:sig w:usb0="00000000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57" w:rsidRDefault="00C65B57">
    <w:pPr>
      <w:pStyle w:val="a5"/>
      <w:pBdr>
        <w:top w:val="single" w:sz="4" w:space="1" w:color="A5A5A5"/>
      </w:pBdr>
      <w:ind w:firstLine="440"/>
      <w:rPr>
        <w:color w:val="7F7F7F"/>
      </w:rPr>
    </w:pPr>
    <w:r>
      <w:rPr>
        <w:noProof/>
        <w:color w:val="7F7F7F"/>
        <w:lang w:eastAsia="ja-JP"/>
      </w:rPr>
      <w:drawing>
        <wp:anchor distT="0" distB="0" distL="114300" distR="114300" simplePos="0" relativeHeight="251681792" behindDoc="0" locked="0" layoutInCell="1" allowOverlap="1" wp14:anchorId="6F9BF2B3" wp14:editId="4CBABB81">
          <wp:simplePos x="0" y="0"/>
          <wp:positionH relativeFrom="column">
            <wp:posOffset>3007995</wp:posOffset>
          </wp:positionH>
          <wp:positionV relativeFrom="paragraph">
            <wp:posOffset>-2540</wp:posOffset>
          </wp:positionV>
          <wp:extent cx="638175" cy="152400"/>
          <wp:effectExtent l="0" t="0" r="9525" b="0"/>
          <wp:wrapNone/>
          <wp:docPr id="96" name="図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t="16611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83" o:spid="_x0000_s2119" style="position:absolute;left:0;text-align:left;margin-left:-.4pt;margin-top:738.7pt;width:71.15pt;height:48.5pt;z-index:251675648;mso-width-percent:800;mso-position-horizontal-relative:page;mso-position-vertical-relative:page;mso-width-percent:8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" o:allowincell="f">
          <v:group id="Group 7" o:spid="_x0000_s2120" style="position:absolute;left:319;top:13723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<o:lock v:ext="edit" aspectratio="t"/>
            <v:group id="Group 8" o:spid="_x0000_s2121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o:lock v:ext="edit" aspectratio="t"/>
              <v:shape id="Freeform 9" o:spid="_x0000_s2122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dG8IA&#10;AADbAAAADwAAAGRycy9kb3ducmV2LnhtbESPzWrDMBCE74W+g9hAbo2cQoxxo4QQKDSkh/z0ARZr&#10;a5tKKyNtEuftq0Ihx2FmvmGW69E7daWY+sAG5rMCFHETbM+tga/z+0sFKgmyRReYDNwpwXr1/LTE&#10;2oYbH+l6klZlCKcaDXQiQ611ajrymGZhIM7ed4geJcvYahvxluHe6deiKLXHnvNChwNtO2p+Thdv&#10;QNyej021W+wvxdx9HqLty60YM52MmzdQQqM8wv/tD2ugKuHvS/4B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F0bwgAAANsAAAAPAAAAAAAAAAAAAAAAAJgCAABkcnMvZG93&#10;bnJldi54bWxQSwUGAAAAAAQABAD1AAAAhwMAAAAA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10" o:spid="_x0000_s2123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EvcYA&#10;AADbAAAADwAAAGRycy9kb3ducmV2LnhtbESPT2sCMRTE74V+h/AKXkrN1kpXtkaRotierH+g18fm&#10;uVm7edkmUbd++qYg9DjMzG+Y8bSzjTiRD7VjBY/9DARx6XTNlYLddvEwAhEissbGMSn4oQDTye3N&#10;GAvtzrym0yZWIkE4FKjAxNgWUobSkMXQdy1x8vbOW4xJ+kpqj+cEt40cZNmztFhzWjDY0quh8mtz&#10;tAo+Lms/e2q//QXNsFod3j/v8/lSqd5dN3sBEamL/+Fr+00rGOXw9yX9AD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bEvcYAAADbAAAADwAAAAAAAAAAAAAAAACYAgAAZHJz&#10;L2Rvd25yZXYueG1sUEsFBgAAAAAEAAQA9QAAAIsDAAAAAA=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11" o:spid="_x0000_s2124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ilcEA&#10;AADbAAAADwAAAGRycy9kb3ducmV2LnhtbERPy2rCQBTdF/yH4Qrd1YlDsRIdQzSUSummWveXzDUP&#10;M3dCZqrp33cWgsvDea+z0XbiSoNvHGuYzxIQxKUzDVcafo7vL0sQPiAb7ByThj/ykG0mT2tMjbvx&#10;N10PoRIxhH2KGuoQ+lRKX9Zk0c9cTxy5sxsshgiHSpoBbzHcdlIlyUJabDg21NjTrqbycvi1Gt6O&#10;xWuRm0+1/eDQqvKk2tOX0vp5OuYrEIHG8BDf3XujYRnHxi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oopXBAAAA2wAAAA8AAAAAAAAAAAAAAAAAmAIAAGRycy9kb3du&#10;cmV2LnhtbFBLBQYAAAAABAAEAPUAAACG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12" o:spid="_x0000_s212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r68MA&#10;AADbAAAADwAAAGRycy9kb3ducmV2LnhtbESPT4vCMBTE7wt+h/AEb2viCqtWo0hh/xy82Or90Tzb&#10;YvNSmmytfvqNsLDHYWZ+w2x2g21ET52vHWuYTRUI4sKZmksNp/zjdQnCB2SDjWPScCcPu+3oZYOJ&#10;cTc+Up+FUkQI+wQ1VCG0iZS+qMiin7qWOHoX11kMUXalNB3eItw28k2pd2mx5rhQYUtpRcU1+7Ea&#10;jn06P3/miu65WTRfi0OmHo9U68l42K9BBBrCf/iv/W00LFfw/B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sr68MAAADbAAAADwAAAAAAAAAAAAAAAACYAgAAZHJzL2Rv&#10;d25yZXYueG1sUEsFBgAAAAAEAAQA9QAAAIgDAAAAAA=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13" o:spid="_x0000_s212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+lYMIA&#10;AADbAAAADwAAAGRycy9kb3ducmV2LnhtbERPz2vCMBS+D/Y/hDfwNtMJiqtGGUNlF2F2Q/T22jzT&#10;sualJJlW//rlIOz48f2eL3vbijP50DhW8DLMQBBXTjdsFHx/rZ+nIEJE1tg6JgVXCrBcPD7MMdfu&#10;wjs6F9GIFMIhRwV1jF0uZahqshiGriNO3Ml5izFBb6T2eEnhtpWjLJtIiw2nhho7eq+p+il+rYK9&#10;/BwXh53ZuvJYZqVf7Vtz2yg1eOrfZiAi9fFffHd/aAWvaX36k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6VgwgAAANsAAAAPAAAAAAAAAAAAAAAAAJgCAABkcnMvZG93&#10;bnJldi54bWxQSwUGAAAAAAQABAD1AAAAhwMAAAAA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14" o:spid="_x0000_s2127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AscUA&#10;AADbAAAADwAAAGRycy9kb3ducmV2LnhtbESPQWvCQBSE7wX/w/KEXopu7KHE1FXEoPRQUKPg9TX7&#10;moRm34bd1cR/3xUKPQ4z8w2zWA2mFTdyvrGsYDZNQBCXVjdcKTiftpMUhA/IGlvLpOBOHlbL0dMC&#10;M217PtKtCJWIEPYZKqhD6DIpfVmTQT+1HXH0vq0zGKJ0ldQO+wg3rXxNkjdpsOG4UGNHm5rKn+Jq&#10;FBT5pXi5+8M+z9NDt/tynxvTp0o9j4f1O4hAQ/gP/7U/tIL5DB5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wCxxQAAANsAAAAPAAAAAAAAAAAAAAAAAJgCAABkcnMv&#10;ZG93bnJldi54bWxQSwUGAAAAAAQABAD1AAAAigMAAAAA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15" o:spid="_x0000_s2128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yicIA&#10;AADbAAAADwAAAGRycy9kb3ducmV2LnhtbESPT4vCMBTE7wt+h/CEva2pFZa1GkUFcfdo/XN+NM+m&#10;2LzUJtrut98Iwh6HmfkNM1/2thYPan3lWMF4lIAgLpyuuFRwPGw/vkD4gKyxdkwKfsnDcjF4m2Om&#10;Xcd7euShFBHCPkMFJoQmk9IXhiz6kWuIo3dxrcUQZVtK3WIX4baWaZJ8SosVxwWDDW0MFdf8bhWc&#10;ur3Uob79nHf5OJ1U53Va3IxS78N+NQMRqA//4Vf7WyuYpvD8En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7KJwgAAANsAAAAPAAAAAAAAAAAAAAAAAJgCAABkcnMvZG93&#10;bnJldi54bWxQSwUGAAAAAAQABAD1AAAAhwMAAAAA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16" o:spid="_x0000_s2129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Lh8QA&#10;AADbAAAADwAAAGRycy9kb3ducmV2LnhtbESPT2vCQBTE74V+h+UVvNVNtUiaZpUqCt5EK5TeHtmX&#10;PzT7Nt1dY/Ltu4LQ4zAzv2Hy1WBa0ZPzjWUFL9MEBHFhdcOVgvPn7jkF4QOyxtYyKRjJw2r5+JBj&#10;pu2Vj9SfQiUihH2GCuoQukxKX9Rk0E9tRxy90jqDIUpXSe3wGuGmlbMkWUiDDceFGjva1FT8nC5G&#10;wdwdZtvj169HW6ab87ofX7+7UanJ0/DxDiLQEP7D9/ZeK3ibw+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i4fEAAAA2w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17" o:spid="_x0000_s213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QbcYA&#10;AADbAAAADwAAAGRycy9kb3ducmV2LnhtbESPQU8CMRSE7yb8h+aReJOuIigrhZCNEhI4KGK4PrfP&#10;duP2dbOty/LvLYmJx8nMfJOZL3tXi47aUHlWcDvKQBCXXldsFBzeX24eQYSIrLH2TArOFGC5GFzN&#10;Mdf+xG/U7aMRCcIhRwU2xiaXMpSWHIaRb4iT9+VbhzHJ1kjd4inBXS3vsmwqHVacFiw2VFgqv/c/&#10;TsH6dVKMTXfcNFtf2Y/dw8F8Fs9KXQ/71ROISH38D/+1N1rB7B4uX9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pQbcYAAADb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2131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DNMQA&#10;AADbAAAADwAAAGRycy9kb3ducmV2LnhtbESPQWvCQBSE7wX/w/IEb3UToaVNXYMWKh70UO0PeGRf&#10;s9Hs27C7NYm/visUehxm5htmWQ62FVfyoXGsIJ9nIIgrpxuuFXydPh5fQISIrLF1TApGClCuJg9L&#10;LLTr+ZOux1iLBOFQoAITY1dIGSpDFsPcdcTJ+3beYkzS11J77BPctnKRZc/SYsNpwWBH74aqy/HH&#10;KrC3/Ob3iPa8HRfYd6PZHvYbpWbTYf0GItIQ/8N/7Z1W8PoE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igzTEAAAA2wAAAA8AAAAAAAAAAAAAAAAAmAIAAGRycy9k&#10;b3ducmV2LnhtbFBLBQYAAAAABAAEAPUAAACJAwAAAAA=&#10;" filled="f" stroked="f">
            <v:textbox inset=",0,,0">
              <w:txbxContent>
                <w:p w:rsidR="00C65B57" w:rsidRPr="003C2346" w:rsidRDefault="00C65B57">
                  <w:pPr>
                    <w:ind w:firstLine="480"/>
                    <w:jc w:val="center"/>
                    <w:rPr>
                      <w:color w:val="4F81BD"/>
                      <w:sz w:val="24"/>
                    </w:rPr>
                  </w:pPr>
                  <w:r w:rsidRPr="0068109D">
                    <w:rPr>
                      <w:sz w:val="24"/>
                    </w:rPr>
                    <w:fldChar w:fldCharType="begin"/>
                  </w:r>
                  <w:r w:rsidRPr="0068109D">
                    <w:rPr>
                      <w:sz w:val="24"/>
                    </w:rPr>
                    <w:instrText xml:space="preserve"> PAGE   \* MERGEFORMAT </w:instrText>
                  </w:r>
                  <w:r w:rsidRPr="0068109D">
                    <w:rPr>
                      <w:sz w:val="24"/>
                    </w:rPr>
                    <w:fldChar w:fldCharType="separate"/>
                  </w:r>
                  <w:r w:rsidRPr="00FE04D7">
                    <w:rPr>
                      <w:noProof/>
                      <w:color w:val="4F81BD"/>
                      <w:sz w:val="24"/>
                      <w:lang w:val="zh-CN"/>
                    </w:rPr>
                    <w:t>20</w:t>
                  </w:r>
                  <w:r w:rsidRPr="0068109D">
                    <w:rPr>
                      <w:sz w:val="24"/>
                    </w:rPr>
                    <w:fldChar w:fldCharType="end"/>
                  </w:r>
                </w:p>
                <w:p w:rsidR="00C65B57" w:rsidRDefault="00C65B57">
                  <w:pPr>
                    <w:ind w:firstLine="440"/>
                  </w:pPr>
                </w:p>
              </w:txbxContent>
            </v:textbox>
          </v:shape>
          <w10:wrap anchorx="page" anchory="page"/>
        </v:group>
      </w:pict>
    </w:r>
    <w:r>
      <w:rPr>
        <w:color w:val="7F7F7F"/>
        <w:lang w:val="zh-CN"/>
      </w:rPr>
      <w:t xml:space="preserve"> </w:t>
    </w:r>
    <w:r>
      <w:rPr>
        <w:rFonts w:hint="eastAsia"/>
        <w:color w:val="7F7F7F"/>
        <w:lang w:val="zh-CN"/>
      </w:rPr>
      <w:t>版权属陕鼓所有，</w:t>
    </w:r>
    <w:r>
      <w:rPr>
        <w:color w:val="7F7F7F"/>
        <w:lang w:val="zh-CN"/>
      </w:rPr>
      <w:t xml:space="preserve"> </w:t>
    </w:r>
    <w:r>
      <w:rPr>
        <w:rFonts w:hint="eastAsia"/>
        <w:color w:val="7F7F7F"/>
        <w:kern w:val="0"/>
        <w:lang w:val="zh-CN"/>
      </w:rPr>
      <w:t>未经陕鼓书面许可，不得扩散至第三方</w:t>
    </w:r>
    <w:r>
      <w:rPr>
        <w:rFonts w:hint="eastAsia"/>
        <w:color w:val="7F7F7F"/>
        <w:kern w:val="0"/>
        <w:lang w:val="zh-CN"/>
      </w:rPr>
      <w:br/>
    </w:r>
  </w:p>
  <w:p w:rsidR="00C65B57" w:rsidRDefault="00C65B57">
    <w:pPr>
      <w:pStyle w:val="a5"/>
      <w:ind w:firstLine="4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57" w:rsidRDefault="00967AF9">
    <w:pPr>
      <w:pStyle w:val="a5"/>
      <w:pBdr>
        <w:top w:val="single" w:sz="4" w:space="1" w:color="A5A5A5"/>
      </w:pBdr>
      <w:ind w:firstLine="440"/>
      <w:jc w:val="right"/>
      <w:rPr>
        <w:color w:val="7F7F7F"/>
      </w:rPr>
    </w:pPr>
    <w:r>
      <w:rPr>
        <w:noProof/>
      </w:rPr>
      <w:pict>
        <v:group id="グループ化 70" o:spid="_x0000_s2106" style="position:absolute;left:0;text-align:left;margin-left:523.6pt;margin-top:739.85pt;width:71.9pt;height:48.5pt;z-index:251676672;mso-width-percent:800;mso-position-horizontal-relative:page;mso-position-vertical-relative:page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" o:allowincell="f">
          <v:group id="Group 20" o:spid="_x0000_s2107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<o:lock v:ext="edit" aspectratio="t"/>
            <v:group id="Group 21" o:spid="_x0000_s210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<o:lock v:ext="edit" aspectratio="t"/>
              <v:shape id="Freeform 22" o:spid="_x0000_s210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6OpMMA&#10;AADbAAAADwAAAGRycy9kb3ducmV2LnhtbESP3WoCMRSE7wu+QzhC72rWFn9YjSJCoUUvqu0DHDbH&#10;3cXkZEmOun37RhB6OczMN8xy3XunrhRTG9jAeFSAIq6Cbbk28PP9/jIHlQTZogtMBn4pwXo1eFpi&#10;acOND3Q9Sq0yhFOJBhqRrtQ6VQ15TKPQEWfvFKJHyTLW2ka8Zbh3+rUoptpjy3mhwY62DVXn48Ub&#10;ELfjQzX/nOwuxdjtv6Jtp1sx5nnYbxaghHr5Dz/aH9bA7A3uX/I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6OpMMAAADb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3" o:spid="_x0000_s211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q7cUA&#10;AADbAAAADwAAAGRycy9kb3ducmV2LnhtbESPT2sCMRTE70K/Q3iFXkSzbUVlaxQpltaTf8HrY/O6&#10;2Xbzsiapbv30TUHwOMzMb5jJrLW1OJEPlWMFj/0MBHHhdMWlgv3urTcGESKyxtoxKfilALPpXWeC&#10;uXZn3tBpG0uRIBxyVGBibHIpQ2HIYui7hjh5n85bjEn6UmqP5wS3tXzKsqG0WHFaMNjQq6Hie/tj&#10;FawvGz9/bo7+gmZQrr6Wh+5o8a7Uw307fwERqY238LX9oRWMBvD/Jf0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SrtxQAAANsAAAAPAAAAAAAAAAAAAAAAAJgCAABkcnMv&#10;ZG93bnJldi54bWxQSwUGAAAAAAQABAD1AAAAigMAAAAA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4" o:spid="_x0000_s211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9LMMA&#10;AADbAAAADwAAAGRycy9kb3ducmV2LnhtbESPT2vCQBTE70K/w/IK3nTTRdsSXcU/iFK8NNb7I/tM&#10;YrNvQ3bV9Nt3BcHjMPObYabzztbiSq2vHGt4GyYgiHNnKi40/Bw2g08QPiAbrB2Thj/yMJ+99KaY&#10;Gnfjb7pmoRCxhH2KGsoQmlRKn5dk0Q9dQxy9k2sthijbQpoWb7Hc1lIlybu0WHFcKLGhVUn5b3ax&#10;Gj4O69F6Yb7UcsvhrPKjOh/3Suv+a7eYgAjUhWf4Qe9M5MZw/xJ/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x9LMMAAADbAAAADwAAAAAAAAAAAAAAAACYAgAAZHJzL2Rv&#10;d25yZXYueG1sUEsFBgAAAAAEAAQA9QAAAIgDAAAAAA=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5" o:spid="_x0000_s211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PvsMA&#10;AADbAAAADwAAAGRycy9kb3ducmV2LnhtbESPQWvCQBSE7wX/w/IEb3VXBSOpq5SAbQ+9mOj9kX1N&#10;QrNvQ3aN0V/fLQgeh5n5htnuR9uKgXrfONawmCsQxKUzDVcaTsXhdQPCB2SDrWPScCMP+93kZYup&#10;cVc+0pCHSkQI+xQ11CF0qZS+rMmin7uOOHo/rrcYouwraXq8Rrht5VKptbTYcFyosaOspvI3v1gN&#10;xyFbnT8KRbfCJO1n8p2r+z3TejYd399ABBrDM/xofxkNyR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HPvsMAAADbAAAADwAAAAAAAAAAAAAAAACYAgAAZHJzL2Rv&#10;d25yZXYueG1sUEsFBgAAAAAEAAQA9QAAAIgDAAAAAA=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26" o:spid="_x0000_s211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rb7sUA&#10;AADbAAAADwAAAGRycy9kb3ducmV2LnhtbESPQWsCMRSE74X+h/CE3jRroVVWo0hpSy+Fuoro7e3m&#10;mV3cvCxJqtv+elMQehxm5htmvuxtK87kQ+NYwXiUgSCunG7YKNhu3oZTECEia2wdk4IfCrBc3N/N&#10;Mdfuwms6F9GIBOGQo4I6xi6XMlQ1WQwj1xEn7+i8xZikN1J7vCS4beVjlj1Liw2nhRo7eqmpOhXf&#10;VsFOfj0V+7X5dOWhzEr/umvN77tSD4N+NQMRqY//4Vv7QyuYTODv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tvuxQAAANsAAAAPAAAAAAAAAAAAAAAAAJgCAABkcnMv&#10;ZG93bnJldi54bWxQSwUGAAAAAAQABAD1AAAAigMAAAAA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27" o:spid="_x0000_s211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P1sIA&#10;AADbAAAADwAAAGRycy9kb3ducmV2LnhtbERPz2vCMBS+D/Y/hDfwMmY6D1o60zIsEw+Crhvs+ta8&#10;tWXNS0mirf+9OQgeP77f62IyvTiT851lBa/zBARxbXXHjYLvr4+XFIQPyBp7y6TgQh6K/PFhjZm2&#10;I3/SuQqNiCHsM1TQhjBkUvq6JYN+bgfiyP1ZZzBE6BqpHY4x3PRykSRLabDj2NDiQJuW6v/qZBRU&#10;5U/1fPHHQ1mmx2H76/YbM6ZKzZ6m9zcQgaZwF9/cO61gFcfGL/E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/WwgAAANsAAAAPAAAAAAAAAAAAAAAAAJgCAABkcnMvZG93&#10;bnJldi54bWxQSwUGAAAAAAQABAD1AAAAhwMAAAAA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28" o:spid="_x0000_s211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GAsMA&#10;AADbAAAADwAAAGRycy9kb3ducmV2LnhtbESPzWrDMBCE74G8g9hAb4kcF5rUtRySQml7jPNzXqyt&#10;ZWqtHEuN3bevCoEch5n5hsk3o23FlXrfOFawXCQgiCunG64VHA9v8zUIH5A1to5JwS952BTTSY6Z&#10;dgPv6VqGWkQI+wwVmBC6TEpfGbLoF64jjt6X6y2GKPta6h6HCLetTJPkSVpsOC4Y7OjVUPVd/lgF&#10;p2EvdWgvn+f3cpk+NuddWl2MUg+zcfsCItAY7uFb+0MrWD3D/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vGAsMAAADb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29" o:spid="_x0000_s211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DLcEA&#10;AADbAAAADwAAAGRycy9kb3ducmV2LnhtbERPyWrDMBC9F/IPYgK9NXKdUowbJTSmgd6Kk0DIbbAm&#10;tqk1ciTVy99Xh0KPj7dvdpPpxEDOt5YVPK8SEMSV1S3XCs6nw1MGwgdkjZ1lUjCTh9128bDBXNuR&#10;SxqOoRYxhH2OCpoQ+lxKXzVk0K9sTxy5m3UGQ4SultrhGMNNJ9MkeZUGW44NDfZUNFR9H3+MgrX7&#10;Sj/Ky92jvWXFeT/ML9d+VupxOb2/gQg0hX/xn/tTK8ji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gy3BAAAA2wAAAA8AAAAAAAAAAAAAAAAAmAIAAGRycy9kb3du&#10;cmV2LnhtbFBLBQYAAAAABAAEAPUAAACG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0" o:spid="_x0000_s211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lKMUA&#10;AADbAAAADwAAAGRycy9kb3ducmV2LnhtbESPQWsCMRSE74X+h/AK3mpWi1W2RpHFilAPai29vm5e&#10;k8XNy7KJ6/bfm0Khx2FmvmHmy97VoqM2VJ4VjIYZCOLS64qNgtP76+MMRIjIGmvPpOCHAiwX93dz&#10;zLW/8oG6YzQiQTjkqMDG2ORShtKSwzD0DXHyvn3rMCbZGqlbvCa4q+U4y56lw4rTgsWGCkvl+Xhx&#10;Cjb7SfFkus9t8+Yr+7GbnsxXsVZq8NCvXkBE6uN/+K+91QpmI/j9k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GUoxQAAANsAAAAPAAAAAAAAAAAAAAAAAJgCAABkcnMv&#10;ZG93bnJldi54bWxQSwUGAAAAAAQABAD1AAAAigMAAAAA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211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KNncMA&#10;AADbAAAADwAAAGRycy9kb3ducmV2LnhtbESPzW7CMBCE75V4B2uReisOOSAUMIhWAnGgB34eYBVv&#10;45R4HdmGJDx9XQmJ42hmvtEs171txJ18qB0rmE4yEMSl0zVXCi7n7cccRIjIGhvHpGCgAOvV6G2J&#10;hXYdH+l+ipVIEA4FKjAxtoWUoTRkMUxcS5y8H+ctxiR9JbXHLsFtI/Msm0mLNacFgy19GSqvp5tV&#10;YB/Thz8g2t/dkGPXDmb3ffhU6n3cbxYgIvXxFX6291rBPIf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KNncMAAADbAAAADwAAAAAAAAAAAAAAAACYAgAAZHJzL2Rv&#10;d25yZXYueG1sUEsFBgAAAAAEAAQA9QAAAIgDAAAAAA==&#10;" filled="f" stroked="f">
            <v:textbox inset=",0,,0">
              <w:txbxContent>
                <w:p w:rsidR="00C65B57" w:rsidRPr="003C2346" w:rsidRDefault="00C65B57">
                  <w:pPr>
                    <w:ind w:firstLine="480"/>
                    <w:jc w:val="center"/>
                    <w:rPr>
                      <w:color w:val="4F81BD"/>
                      <w:sz w:val="24"/>
                    </w:rPr>
                  </w:pPr>
                  <w:r w:rsidRPr="0068109D">
                    <w:rPr>
                      <w:sz w:val="24"/>
                    </w:rPr>
                    <w:fldChar w:fldCharType="begin"/>
                  </w:r>
                  <w:r w:rsidRPr="0068109D">
                    <w:rPr>
                      <w:sz w:val="24"/>
                    </w:rPr>
                    <w:instrText xml:space="preserve"> PAGE   \* MERGEFORMAT </w:instrText>
                  </w:r>
                  <w:r w:rsidRPr="0068109D">
                    <w:rPr>
                      <w:sz w:val="24"/>
                    </w:rPr>
                    <w:fldChar w:fldCharType="separate"/>
                  </w:r>
                  <w:r w:rsidRPr="00BB4F0D">
                    <w:rPr>
                      <w:noProof/>
                      <w:color w:val="4F81BD"/>
                      <w:sz w:val="24"/>
                      <w:lang w:val="zh-CN"/>
                    </w:rPr>
                    <w:t>2</w:t>
                  </w:r>
                  <w:r w:rsidRPr="0068109D">
                    <w:rPr>
                      <w:sz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C65B57">
      <w:rPr>
        <w:rFonts w:hint="eastAsia"/>
        <w:noProof/>
        <w:color w:val="7F7F7F"/>
      </w:rPr>
      <w:t>ShaanGu</w:t>
    </w:r>
    <w:r w:rsidR="00C65B57">
      <w:rPr>
        <w:color w:val="7F7F7F"/>
        <w:lang w:val="zh-CN"/>
      </w:rPr>
      <w:t xml:space="preserve"> | </w:t>
    </w:r>
    <w:r w:rsidR="00C65B57">
      <w:rPr>
        <w:rFonts w:hint="eastAsia"/>
        <w:color w:val="7F7F7F"/>
        <w:lang w:val="zh-CN"/>
      </w:rPr>
      <w:t>版权属陕鼓所有，</w:t>
    </w:r>
    <w:r w:rsidR="00C65B57">
      <w:rPr>
        <w:rFonts w:hint="eastAsia"/>
        <w:color w:val="7F7F7F"/>
        <w:kern w:val="0"/>
      </w:rPr>
      <w:t>未经陕鼓书面许可，不得扩散至第三方。</w:t>
    </w:r>
    <w:r w:rsidR="00C65B57">
      <w:rPr>
        <w:rFonts w:hint="eastAsia"/>
        <w:color w:val="7F7F7F"/>
        <w:kern w:val="0"/>
      </w:rPr>
      <w:br/>
    </w:r>
  </w:p>
  <w:p w:rsidR="00C65B57" w:rsidRPr="00C06EC6" w:rsidRDefault="00C65B57">
    <w:pPr>
      <w:pStyle w:val="a5"/>
      <w:ind w:firstLine="440"/>
      <w:rPr>
        <w:sz w:val="20"/>
      </w:rPr>
    </w:pPr>
    <w:r>
      <w:rPr>
        <w:noProof/>
        <w:color w:val="7F7F7F"/>
        <w:lang w:eastAsia="ja-JP"/>
      </w:rPr>
      <w:drawing>
        <wp:anchor distT="0" distB="0" distL="114300" distR="114300" simplePos="0" relativeHeight="251677696" behindDoc="0" locked="0" layoutInCell="1" allowOverlap="1" wp14:anchorId="211E75C8" wp14:editId="28992F75">
          <wp:simplePos x="0" y="0"/>
          <wp:positionH relativeFrom="column">
            <wp:posOffset>5114925</wp:posOffset>
          </wp:positionH>
          <wp:positionV relativeFrom="paragraph">
            <wp:posOffset>-312420</wp:posOffset>
          </wp:positionV>
          <wp:extent cx="638175" cy="152400"/>
          <wp:effectExtent l="0" t="0" r="9525" b="0"/>
          <wp:wrapNone/>
          <wp:docPr id="69" name="図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t="16611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57" w:rsidRDefault="00C65B57">
    <w:pPr>
      <w:pStyle w:val="a5"/>
      <w:ind w:firstLine="4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94" w:rsidRDefault="00D767B7">
    <w:pPr>
      <w:pStyle w:val="a5"/>
      <w:pBdr>
        <w:top w:val="single" w:sz="4" w:space="1" w:color="A5A5A5"/>
      </w:pBdr>
      <w:ind w:left="420" w:firstLine="440"/>
      <w:rPr>
        <w:color w:val="7F7F7F"/>
      </w:rPr>
    </w:pPr>
    <w:r>
      <w:rPr>
        <w:noProof/>
        <w:color w:val="7F7F7F"/>
        <w:lang w:eastAsia="ja-JP"/>
      </w:rPr>
      <w:drawing>
        <wp:anchor distT="0" distB="0" distL="114300" distR="114300" simplePos="0" relativeHeight="251666432" behindDoc="0" locked="0" layoutInCell="1" allowOverlap="1" wp14:anchorId="78A74673" wp14:editId="4446A2C9">
          <wp:simplePos x="0" y="0"/>
          <wp:positionH relativeFrom="column">
            <wp:posOffset>3007995</wp:posOffset>
          </wp:positionH>
          <wp:positionV relativeFrom="paragraph">
            <wp:posOffset>-2540</wp:posOffset>
          </wp:positionV>
          <wp:extent cx="638175" cy="152400"/>
          <wp:effectExtent l="0" t="0" r="9525" b="0"/>
          <wp:wrapNone/>
          <wp:docPr id="51" name="図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t="16611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99" o:spid="_x0000_s2080" style="position:absolute;left:0;text-align:left;margin-left:-.4pt;margin-top:738.7pt;width:71.9pt;height:48.5pt;z-index:251660288;mso-width-percent:800;mso-position-horizontal-relative:page;mso-position-vertical-relative:page;mso-width-percent:8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" o:allowincell="f">
          <v:group id="Group 7" o:spid="_x0000_s2081" style="position:absolute;left:319;top:13723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<o:lock v:ext="edit" aspectratio="t"/>
            <v:group id="Group 8" o:spid="_x0000_s2082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o:lock v:ext="edit" aspectratio="t"/>
              <v:shape id="Freeform 9" o:spid="_x0000_s2083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8cAA&#10;AADcAAAADwAAAGRycy9kb3ducmV2LnhtbERPzWoCMRC+F/oOYQq9dROFimyNIkKhYg/V9gGGzXR3&#10;MZksyajr2zeC0Nt8fL+zWI3BqzOl3Ee2MKkMKOImup5bCz/f7y9zUFmQHfrIZOFKGVbLx4cF1i5e&#10;eE/ng7SqhHCu0UInMtRa56ajgLmKA3HhfmMKKAWmVruElxIevJ4aM9MBey4NHQ606ag5Hk7Bgvgd&#10;75v59nV3MhP/+ZVcP9uItc9P4/oNlNAo/+K7+8OV+WYKt2fKBX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fM8cAAAADcAAAADwAAAAAAAAAAAAAAAACYAgAAZHJzL2Rvd25y&#10;ZXYueG1sUEsFBgAAAAAEAAQA9QAAAIU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10" o:spid="_x0000_s2084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4c8QA&#10;AADcAAAADwAAAGRycy9kb3ducmV2LnhtbERPS2sCMRC+F/ofwgheSs36oC1bo4hUrKfWB/Q6bKab&#10;tZvJNom69dcbQehtPr7njKetrcWRfKgcK+j3MhDEhdMVlwp228XjC4gQkTXWjknBHwWYTu7vxphr&#10;d+I1HTexFCmEQ44KTIxNLmUoDFkMPdcQJ+7beYsxQV9K7fGUwm0tB1n2JC1WnBoMNjQ3VPxsDlbB&#10;53ntZ8Pm15/RjMqP/err4fltqVS3085eQURq47/45n7XaX42hOsz6QI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ROHPEAAAA3AAAAA8AAAAAAAAAAAAAAAAAmAIAAGRycy9k&#10;b3ducmV2LnhtbFBLBQYAAAAABAAEAPUAAACJ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11" o:spid="_x0000_s2085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ebxsEA&#10;AADcAAAADwAAAGRycy9kb3ducmV2LnhtbERPS4vCMBC+L/gfwgje1tQgrlSj+ECUZS++7kMzttVm&#10;Upqo9d+bhYW9zcf3nOm8tZV4UONLxxoG/QQEceZMybmG03HzOQbhA7LByjFpeJGH+azzMcXUuCfv&#10;6XEIuYgh7FPUUIRQp1L6rCCLvu9q4shdXGMxRNjk0jT4jOG2kipJRtJiybGhwJpWBWW3w91q+Dqu&#10;h+uF+VbLLYerys7qev5RWve67WICIlAb/sV/7p2J85Mh/D4TL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m8bBAAAA3AAAAA8AAAAAAAAAAAAAAAAAmAIAAGRycy9kb3du&#10;cmV2LnhtbFBLBQYAAAAABAAEAPUAAACG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12" o:spid="_x0000_s2086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AVsEA&#10;AADcAAAADwAAAGRycy9kb3ducmV2LnhtbERPTWvCQBC9F/oflil4q7tarCV1FQlYPXgxsfchO02C&#10;2dmQXWP017uC0Ns83ucsVoNtRE+drx1rmIwVCOLCmZpLDcd88/4Fwgdkg41j0nAlD6vl68sCE+Mu&#10;fKA+C6WIIewT1FCF0CZS+qIii37sWuLI/bnOYoiwK6Xp8BLDbSOnSn1KizXHhgpbSisqTtnZajj0&#10;6cfvT67ompt5s53vM3W7pVqP3ob1N4hAQ/gXP907E+erGTye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oAFb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13" o:spid="_x0000_s2087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0+T8MA&#10;AADcAAAADwAAAGRycy9kb3ducmV2LnhtbERPTUsDMRC9C/0PYQrebNKCRdampUgrXgS7LaXeZjfT&#10;7OJmsiSxXf31RhC8zeN9zmI1uE5cKMTWs4bpRIEgrr1p2Wo47Ld3DyBiQjbYeSYNXxRhtRzdLLAw&#10;/so7upTJihzCsUANTUp9IWWsG3IYJ74nztzZB4cpw2ClCXjN4a6TM6Xm0mHLuaHBnp4aqj/KT6fh&#10;KN/uy9POvvrqvVJV2Bw7+/2s9e14WD+CSDSkf/Gf+8Xk+WoOv8/k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0+T8MAAADcAAAADwAAAAAAAAAAAAAAAACYAgAAZHJzL2Rv&#10;d25yZXYueG1sUEsFBgAAAAAEAAQA9QAAAIgDAAAAAA=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14" o:spid="_x0000_s2088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ILy8MA&#10;AADcAAAADwAAAGRycy9kb3ducmV2LnhtbERPTWvCQBC9F/wPywheim7qoQ3RVcTQ0kNBmwpex+yY&#10;BLOzYXdr4r/vCgVv83ifs1wPphVXcr6xrOBlloAgLq1uuFJw+HmfpiB8QNbYWiYFN/KwXo2elphp&#10;2/M3XYtQiRjCPkMFdQhdJqUvazLoZ7YjjtzZOoMhQldJ7bCP4aaV8yR5lQYbjg01drStqbwUv0ZB&#10;kR+L55vf7/I83XcfJ/e1NX2q1GQ8bBYgAg3hIf53f+o4P3mD+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ILy8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15" o:spid="_x0000_s2089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N3sMA&#10;AADcAAAADwAAAGRycy9kb3ducmV2LnhtbESPQW/CMAyF70j8h8hIu0FKJ6GpI6CBhLYd6baercZr&#10;qjVOaQLt/j0+TNrN1nt+7/N2P/lO3WiIbWAD61UGirgOtuXGwOfHafkEKiZki11gMvBLEfa7+WyL&#10;hQ0jn+lWpkZJCMcCDbiU+kLrWDvyGFehJxbtOwwek6xDo+2Ao4T7TudZttEeW5YGhz0dHdU/5dUb&#10;+BrP2qbu8l69luv8sa0OeX1xxjwsppdnUImm9G/+u36zgp8JrTwjE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sN3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16" o:spid="_x0000_s2090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OEucIA&#10;AADcAAAADwAAAGRycy9kb3ducmV2LnhtbERPS2sCMRC+F/wPYYTealZbiq4bxYqF3ooPEG/DZvaB&#10;m8k2ievuv28KBW/z8T0nW/emER05X1tWMJ0kIIhzq2suFZyOny9zED4ga2wsk4KBPKxXo6cMU23v&#10;vKfuEEoRQ9inqKAKoU2l9HlFBv3EtsSRK6wzGCJ0pdQO7zHcNHKWJO/SYM2xocKWthXl18PNKHh1&#10;37Pd/vzj0Rbz7emjG94u7aDU87jfLEEE6sND/O/+0nF+soC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44S5wgAAANwAAAAPAAAAAAAAAAAAAAAAAJgCAABkcnMvZG93&#10;bnJldi54bWxQSwUGAAAAAAQABAD1AAAAhwMAAAAA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17" o:spid="_x0000_s2091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Pg8cA&#10;AADcAAAADwAAAGRycy9kb3ducmV2LnhtbESPT0/DMAzF70j7DpEncWPpQPxRWTahCtAkOIyxaVfT&#10;eEm1xqma0JVvjw9I3Gy95/d+XqzG0KqB+tRENjCfFaCI62gbdgZ2ny9XD6BSRrbYRiYDP5RgtZxc&#10;LLC08cwfNGyzUxLCqUQDPueu1DrVngKmWeyIRTvGPmCWtXfa9niW8NDq66K40wEblgaPHVWe6tP2&#10;Oxh43dxWN244rLu32Pj9+/3OfVXPxlxOx6dHUJnG/G/+u15bwZ8Lvj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ZT4PHAAAA3AAAAA8AAAAAAAAAAAAAAAAAmAIAAGRy&#10;cy9kb3ducmV2LnhtbFBLBQYAAAAABAAEAPUAAACMAwAAAAA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2092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aVcAA&#10;AADcAAAADwAAAGRycy9kb3ducmV2LnhtbERPzYrCMBC+L/gOYQRva1oPslSjqKDsQQ/r+gBDMzbV&#10;ZlKSrG19erOwsLf5+H5nue5tIx7kQ+1YQT7NQBCXTtdcKbh8798/QISIrLFxTAoGCrBejd6WWGjX&#10;8Rc9zrESKYRDgQpMjG0hZSgNWQxT1xIn7uq8xZigr6T22KVw28hZls2lxZpTg8GWdobK+/nHKrDP&#10;/OmPiPZ2GGbYtYM5nI5bpSbjfrMAEamP/+I/96dO8/Mcfp9JF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KaVcAAAADcAAAADwAAAAAAAAAAAAAAAACYAgAAZHJzL2Rvd25y&#10;ZXYueG1sUEsFBgAAAAAEAAQA9QAAAIUDAAAAAA==&#10;" filled="f" stroked="f">
            <v:textbox inset=",0,,0">
              <w:txbxContent>
                <w:p w:rsidR="00720894" w:rsidRPr="003C2346" w:rsidRDefault="00D767B7">
                  <w:pPr>
                    <w:ind w:left="480" w:firstLine="480"/>
                    <w:jc w:val="center"/>
                    <w:rPr>
                      <w:color w:val="4F81BD"/>
                      <w:sz w:val="24"/>
                    </w:rPr>
                  </w:pPr>
                  <w:r w:rsidRPr="0068109D">
                    <w:rPr>
                      <w:sz w:val="24"/>
                    </w:rPr>
                    <w:fldChar w:fldCharType="begin"/>
                  </w:r>
                  <w:r w:rsidRPr="0068109D">
                    <w:rPr>
                      <w:sz w:val="24"/>
                    </w:rPr>
                    <w:instrText xml:space="preserve"> PAGE   \* MERGEFORMAT </w:instrText>
                  </w:r>
                  <w:r w:rsidRPr="0068109D">
                    <w:rPr>
                      <w:sz w:val="24"/>
                    </w:rPr>
                    <w:fldChar w:fldCharType="separate"/>
                  </w:r>
                  <w:r w:rsidRPr="007240D0">
                    <w:rPr>
                      <w:noProof/>
                      <w:color w:val="4F81BD"/>
                      <w:sz w:val="24"/>
                      <w:lang w:val="zh-CN"/>
                    </w:rPr>
                    <w:t>30</w:t>
                  </w:r>
                  <w:r w:rsidRPr="0068109D">
                    <w:rPr>
                      <w:sz w:val="24"/>
                    </w:rPr>
                    <w:fldChar w:fldCharType="end"/>
                  </w:r>
                </w:p>
                <w:p w:rsidR="00720894" w:rsidRDefault="00967AF9">
                  <w:pPr>
                    <w:ind w:left="420" w:firstLine="440"/>
                  </w:pPr>
                </w:p>
              </w:txbxContent>
            </v:textbox>
          </v:shape>
          <w10:wrap anchorx="page" anchory="page"/>
        </v:group>
      </w:pict>
    </w:r>
    <w:r>
      <w:rPr>
        <w:color w:val="7F7F7F"/>
        <w:lang w:val="zh-CN"/>
      </w:rPr>
      <w:t xml:space="preserve"> </w:t>
    </w:r>
    <w:r>
      <w:rPr>
        <w:rFonts w:hint="eastAsia"/>
        <w:color w:val="7F7F7F"/>
        <w:lang w:val="zh-CN"/>
      </w:rPr>
      <w:t>版权属陕鼓所有，</w:t>
    </w:r>
    <w:r>
      <w:rPr>
        <w:color w:val="7F7F7F"/>
        <w:lang w:val="zh-CN"/>
      </w:rPr>
      <w:t xml:space="preserve"> </w:t>
    </w:r>
    <w:r>
      <w:rPr>
        <w:rFonts w:hint="eastAsia"/>
        <w:color w:val="7F7F7F"/>
        <w:kern w:val="0"/>
        <w:lang w:val="zh-CN"/>
      </w:rPr>
      <w:t>未经陕鼓书面许可，不得扩散至第三方</w:t>
    </w:r>
    <w:r>
      <w:rPr>
        <w:rFonts w:hint="eastAsia"/>
        <w:color w:val="7F7F7F"/>
        <w:kern w:val="0"/>
        <w:lang w:val="zh-CN"/>
      </w:rPr>
      <w:br/>
    </w:r>
  </w:p>
  <w:p w:rsidR="00720894" w:rsidRDefault="00967AF9">
    <w:pPr>
      <w:pStyle w:val="a5"/>
      <w:ind w:left="420" w:firstLine="44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94" w:rsidRDefault="00967AF9">
    <w:pPr>
      <w:pStyle w:val="a5"/>
      <w:pBdr>
        <w:top w:val="single" w:sz="4" w:space="1" w:color="A5A5A5"/>
      </w:pBdr>
      <w:ind w:left="420" w:firstLine="440"/>
      <w:jc w:val="right"/>
      <w:rPr>
        <w:color w:val="7F7F7F"/>
      </w:rPr>
    </w:pPr>
    <w:r>
      <w:rPr>
        <w:noProof/>
      </w:rPr>
      <w:pict>
        <v:group id="グループ化 86" o:spid="_x0000_s2067" style="position:absolute;left:0;text-align:left;margin-left:523.6pt;margin-top:739.85pt;width:71.9pt;height:48.5pt;z-index:251661312;mso-width-percent:800;mso-position-horizontal-relative:page;mso-position-vertical-relative:page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" o:allowincell="f">
          <v:group id="Group 20" o:spid="_x0000_s2068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<o:lock v:ext="edit" aspectratio="t"/>
            <v:group id="Group 21" o:spid="_x0000_s206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o:lock v:ext="edit" aspectratio="t"/>
              <v:shape id="Freeform 22" o:spid="_x0000_s207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JacMA&#10;AADbAAAADwAAAGRycy9kb3ducmV2LnhtbESP3WoCMRSE7wt9h3AKvatZC8q6NUoRChW98KcPcNgc&#10;dxeTkyU56vbtm4Lg5TAz3zDz5eCdulJMXWAD41EBirgOtuPGwM/x660ElQTZogtMBn4pwXLx/DTH&#10;yoYb7+l6kEZlCKcKDbQifaV1qlvymEahJ87eKUSPkmVstI14y3Dv9HtRTLXHjvNCiz2tWqrPh4s3&#10;IG7D+7pcTzaXYuy2u2i76UqMeX0ZPj9ACQ3yCN/b39ZAOYP/L/kH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PJacMAAADb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3" o:spid="_x0000_s207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KFMMA&#10;AADbAAAADwAAAGRycy9kb3ducmV2LnhtbERPTU8CMRC9m/AfmiHhYqQLGNSVQgiBICcETbxOtuN2&#10;dTtd2gILv54eTDy+vO/JrLW1OJEPlWMFg34GgrhwuuJSwefH6uEZRIjIGmvHpOBCAWbTzt0Ec+3O&#10;vKPTPpYihXDIUYGJscmlDIUhi6HvGuLEfTtvMSboS6k9nlO4reUwy8bSYsWpwWBDC0PF7/5oFbxf&#10;d34+ag7+iuax3P5svu6flmulet12/goiUhv/xX/uN63gJa1PX9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bKFMMAAADbAAAADwAAAAAAAAAAAAAAAACYAgAAZHJzL2Rv&#10;d25yZXYueG1sUEsFBgAAAAAEAAQA9QAAAIgDAAAAAA=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4" o:spid="_x0000_s207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d1cMA&#10;AADbAAAADwAAAGRycy9kb3ducmV2LnhtbESPQWvCQBSE70L/w/IKvdWNS6kaXcVWSkW8GPX+yD6T&#10;aPZtyG41/ntXKHgcZuYbZjrvbC0u1PrKsYZBPwFBnDtTcaFhv/t5H4HwAdlg7Zg03MjDfPbSm2Jq&#10;3JW3dMlCISKEfYoayhCaVEqfl2TR911DHL2jay2GKNtCmhavEW5rqZLkU1qsOC6U2NB3Sfk5+7Ma&#10;hrvlx3Jh1urrl8NJ5Qd1OmyU1m+v3WICIlAXnuH/9spoGA/g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ud1cMAAADbAAAADwAAAAAAAAAAAAAAAACYAgAAZHJzL2Rv&#10;d25yZXYueG1sUEsFBgAAAAAEAAQA9QAAAIgDAAAAAA=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5" o:spid="_x0000_s207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YvR8MA&#10;AADbAAAADwAAAGRycy9kb3ducmV2LnhtbESPQWvCQBSE7wX/w/KE3uquFmqNriKB1h68mNT7I/tM&#10;gtm3IbvG6K93hUKPw8x8w6w2g21ET52vHWuYThQI4sKZmksNv/nX2ycIH5ANNo5Jw408bNajlxUm&#10;xl35QH0WShEh7BPUUIXQJlL6oiKLfuJa4uidXGcxRNmV0nR4jXDbyJlSH9JizXGhwpbSiopzdrEa&#10;Dn36fvzOFd1yM292832m7vdU69fxsF2CCDSE//Bf+8doWMz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YvR8MAAADbAAAADwAAAAAAAAAAAAAAAACYAgAAZHJzL2Rv&#10;d25yZXYueG1sUEsFBgAAAAAEAAQA9QAAAIgDAAAAAA=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26" o:spid="_x0000_s207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07F8YA&#10;AADbAAAADwAAAGRycy9kb3ducmV2LnhtbESPQWsCMRSE74X+h/AEbzVrS4vdGkWkFS+FuhbR29vN&#10;a3bp5mVJom776xuh4HGYmW+Y6by3rTiRD41jBeNRBoK4crpho+Bz+3Y3AREissbWMSn4oQDz2e3N&#10;FHPtzryhUxGNSBAOOSqoY+xyKUNVk8Uwch1x8r6ctxiT9EZqj+cEt628z7InabHhtFBjR8uaqu/i&#10;aBXs5Mdjsd+Yd1ceyqz0r7vW/K6UGg76xQuISH28hv/ba63g+QEu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07F8YAAADbAAAADwAAAAAAAAAAAAAAAACYAgAAZHJz&#10;L2Rvd25yZXYueG1sUEsFBgAAAAAEAAQA9QAAAIsDAAAAAA=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27" o:spid="_x0000_s207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jKcUA&#10;AADbAAAADwAAAGRycy9kb3ducmV2LnhtbESPQWvCQBSE74X+h+UVvBTdVIrE6CrF0NJDQY1Cr6/Z&#10;ZxKafRt2tyb++64geBxm5htmuR5MK87kfGNZwcskAUFcWt1wpeB4eB+nIHxA1thaJgUX8rBePT4s&#10;MdO25z2di1CJCGGfoYI6hC6T0pc1GfQT2xFH72SdwRClq6R22Ee4aeU0SWbSYMNxocaONjWVv8Wf&#10;UVDk38Xzxe+2eZ7uuo8f97UxfarU6Gl4W4AINIR7+Nb+1Armr3D9En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KMpxQAAANsAAAAPAAAAAAAAAAAAAAAAAJgCAABkcnMv&#10;ZG93bnJldi54bWxQSwUGAAAAAAQABAD1AAAAigMAAAAA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28" o:spid="_x0000_s207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oq/cMA&#10;AADbAAAADwAAAGRycy9kb3ducmV2LnhtbESPzWrDMBCE74G8g9hAb4kcl4bUtRySQml7jPNzXqyt&#10;ZWqtHEuN3bevCoEch5n5hsk3o23FlXrfOFawXCQgiCunG64VHA9v8zUIH5A1to5JwS952BTTSY6Z&#10;dgPv6VqGWkQI+wwVmBC6TEpfGbLoF64jjt6X6y2GKPta6h6HCLetTJNkJS02HBcMdvRqqPouf6yC&#10;07CXOrSXz/N7uUwfm/MurS5GqYfZuH0BEWgM9/Ct/aEVPD/B/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oq/cMAAADb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29" o:spid="_x0000_s207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oH8MA&#10;AADbAAAADwAAAGRycy9kb3ducmV2LnhtbESPQWvCQBSE70L/w/IK3nSjFrHRVaoo9CZaoXh7ZJ9J&#10;MPs23V1j8u9dQehxmJlvmMWqNZVoyPnSsoLRMAFBnFldcq7g9LMbzED4gKyxskwKOvKwWr71Fphq&#10;e+cDNceQiwhhn6KCIoQ6ldJnBRn0Q1sTR+9incEQpculdniPcFPJcZJMpcGS40KBNW0Kyq7Hm1Ew&#10;cfvx9vD759FeZpvTuuk+znWnVP+9/ZqDCNSG//Cr/a0VfE7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QoH8MAAADbAAAADwAAAAAAAAAAAAAAAACYAgAAZHJzL2Rv&#10;d25yZXYueG1sUEsFBgAAAAAEAAQA9QAAAIgDAAAAAA=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0" o:spid="_x0000_s207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OGsUA&#10;AADbAAAADwAAAGRycy9kb3ducmV2LnhtbESPQWsCMRSE7wX/Q3hCbzVrS2u7NYostQj1YK2l19fN&#10;M1ncvCybuK7/3hQKHoeZ+YaZzntXi47aUHlWMB5lIIhLrys2CnZfy7tnECEia6w9k4IzBZjPBjdT&#10;zLU/8Sd122hEgnDIUYGNscmlDKUlh2HkG+Lk7X3rMCbZGqlbPCW4q+V9lj1JhxWnBYsNFZbKw/bo&#10;FLxvHosH0/2smg9f2e/1ZGd+izelbof94hVEpD5ew//tlVbwMoG/L+k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M4axQAAANsAAAAPAAAAAAAAAAAAAAAAAJgCAABkcnMv&#10;ZG93bnJldi54bWxQSwUGAAAAAAQABAD1AAAAigMAAAAA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2079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sqsAA&#10;AADbAAAADwAAAGRycy9kb3ducmV2LnhtbERPvU7DMBDekXgH6yqxUScZKkjrRBSJqkMZaPsAp/iI&#10;A/E5sk2T9OnxUKnjp+9/U0+2FxfyoXOsIF9mIIgbpztuFZxPH88vIEJE1tg7JgUzBairx4cNltqN&#10;/EWXY2xFCuFQogIT41BKGRpDFsPSDcSJ+3beYkzQt1J7HFO47WWRZStpsePUYHCgd0PN7/HPKrDX&#10;/OoPiPZnNxc4DrPZfR62Sj0tprc1iEhTvItv7r1W8JrGpi/pB8j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MsqsAAAADbAAAADwAAAAAAAAAAAAAAAACYAgAAZHJzL2Rvd25y&#10;ZXYueG1sUEsFBgAAAAAEAAQA9QAAAIUDAAAAAA==&#10;" filled="f" stroked="f">
            <v:textbox inset=",0,,0">
              <w:txbxContent>
                <w:p w:rsidR="00720894" w:rsidRPr="003C2346" w:rsidRDefault="00D767B7">
                  <w:pPr>
                    <w:ind w:left="480" w:firstLine="480"/>
                    <w:jc w:val="center"/>
                    <w:rPr>
                      <w:color w:val="4F81BD"/>
                      <w:sz w:val="24"/>
                    </w:rPr>
                  </w:pPr>
                  <w:r w:rsidRPr="0068109D">
                    <w:rPr>
                      <w:sz w:val="24"/>
                    </w:rPr>
                    <w:fldChar w:fldCharType="begin"/>
                  </w:r>
                  <w:r w:rsidRPr="0068109D">
                    <w:rPr>
                      <w:sz w:val="24"/>
                    </w:rPr>
                    <w:instrText xml:space="preserve"> PAGE   \* MERGEFORMAT </w:instrText>
                  </w:r>
                  <w:r w:rsidRPr="0068109D">
                    <w:rPr>
                      <w:sz w:val="24"/>
                    </w:rPr>
                    <w:fldChar w:fldCharType="separate"/>
                  </w:r>
                  <w:r w:rsidR="007717C5" w:rsidRPr="007717C5">
                    <w:rPr>
                      <w:noProof/>
                      <w:color w:val="4F81BD"/>
                      <w:sz w:val="21"/>
                      <w:lang w:val="zh-CN"/>
                    </w:rPr>
                    <w:t>II</w:t>
                  </w:r>
                  <w:r w:rsidRPr="0068109D">
                    <w:rPr>
                      <w:sz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D767B7">
      <w:rPr>
        <w:rFonts w:hint="eastAsia"/>
        <w:noProof/>
        <w:color w:val="7F7F7F"/>
      </w:rPr>
      <w:t>ShaanGu</w:t>
    </w:r>
    <w:r w:rsidR="00D767B7">
      <w:rPr>
        <w:color w:val="7F7F7F"/>
        <w:lang w:val="zh-CN"/>
      </w:rPr>
      <w:t xml:space="preserve"> | </w:t>
    </w:r>
    <w:r w:rsidR="00D767B7">
      <w:rPr>
        <w:rFonts w:hint="eastAsia"/>
        <w:color w:val="7F7F7F"/>
        <w:lang w:val="zh-CN"/>
      </w:rPr>
      <w:t>版权属陕鼓所有，</w:t>
    </w:r>
    <w:r w:rsidR="00D767B7">
      <w:rPr>
        <w:rFonts w:hint="eastAsia"/>
        <w:color w:val="7F7F7F"/>
        <w:kern w:val="0"/>
      </w:rPr>
      <w:t>未经陕鼓书面许可，不得扩散至第三方。</w:t>
    </w:r>
    <w:r w:rsidR="00D767B7">
      <w:rPr>
        <w:rFonts w:hint="eastAsia"/>
        <w:color w:val="7F7F7F"/>
        <w:kern w:val="0"/>
      </w:rPr>
      <w:br/>
    </w:r>
  </w:p>
  <w:p w:rsidR="00720894" w:rsidRPr="00C06EC6" w:rsidRDefault="00D767B7">
    <w:pPr>
      <w:pStyle w:val="a5"/>
      <w:ind w:left="420" w:firstLine="440"/>
      <w:rPr>
        <w:sz w:val="20"/>
      </w:rPr>
    </w:pPr>
    <w:r>
      <w:rPr>
        <w:noProof/>
        <w:color w:val="7F7F7F"/>
        <w:lang w:eastAsia="ja-JP"/>
      </w:rPr>
      <w:drawing>
        <wp:anchor distT="0" distB="0" distL="114300" distR="114300" simplePos="0" relativeHeight="251662336" behindDoc="0" locked="0" layoutInCell="1" allowOverlap="1" wp14:anchorId="1B8046AD" wp14:editId="23240F99">
          <wp:simplePos x="0" y="0"/>
          <wp:positionH relativeFrom="column">
            <wp:posOffset>5114925</wp:posOffset>
          </wp:positionH>
          <wp:positionV relativeFrom="paragraph">
            <wp:posOffset>-312420</wp:posOffset>
          </wp:positionV>
          <wp:extent cx="638175" cy="152400"/>
          <wp:effectExtent l="0" t="0" r="9525" b="0"/>
          <wp:wrapNone/>
          <wp:docPr id="52" name="図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t="16611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56" w:rsidRDefault="00967AF9" w:rsidP="00D41256">
    <w:pPr>
      <w:pStyle w:val="a5"/>
      <w:pBdr>
        <w:top w:val="single" w:sz="4" w:space="1" w:color="A5A5A5"/>
      </w:pBdr>
      <w:ind w:left="420" w:firstLine="440"/>
      <w:jc w:val="right"/>
      <w:rPr>
        <w:color w:val="7F7F7F"/>
      </w:rPr>
    </w:pPr>
    <w:r>
      <w:rPr>
        <w:noProof/>
      </w:rPr>
      <w:pict>
        <v:group id="グループ化 29" o:spid="_x0000_s2049" style="position:absolute;left:0;text-align:left;margin-left:523.6pt;margin-top:739.85pt;width:71.9pt;height:48.5pt;z-index:251671552;mso-width-percent:800;mso-position-horizontal-relative:page;mso-position-vertical-relative:page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" o:allowincell="f">
          <v:group id="Group 20" o:spid="_x0000_s2050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<o:lock v:ext="edit" aspectratio="t"/>
            <v:group id="Group 21" o:spid="_x0000_s2051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 aspectratio="t"/>
              <v:shape id="Freeform 22" o:spid="_x0000_s2052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iS/8IA&#10;AADbAAAADwAAAGRycy9kb3ducmV2LnhtbESP3WoCMRSE7wu+QzhC72pWS0W2RhFBaNELf/oAh81x&#10;dzE5WZKjbt++EQpeDjPzDTNf9t6pG8XUBjYwHhWgiKtgW64N/Jw2bzNQSZAtusBk4JcSLBeDlzmW&#10;Ntz5QLej1CpDOJVooBHpSq1T1ZDHNAodcfbOIXqULGOtbcR7hnunJ0Ux1R5bzgsNdrRuqLocr96A&#10;uC0fqtn3x/ZajN1uH207XYsxr8N+9QlKqJdn+L/9ZQ28T+DxJf8Av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JL/wgAAANsAAAAPAAAAAAAAAAAAAAAAAJgCAABkcnMvZG93&#10;bnJldi54bWxQSwUGAAAAAAQABAD1AAAAhwMAAAAA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3" o:spid="_x0000_s2053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LWcYA&#10;AADbAAAADwAAAGRycy9kb3ducmV2LnhtbESPT2sCMRTE74LfIbxCL6LZdkXL1ihSLG1PrX+g18fm&#10;dbN187ImqW799E1B8DjMzG+Y2aKzjTiSD7VjBXejDARx6XTNlYLd9nn4ACJEZI2NY1LwSwEW835v&#10;hoV2J17TcRMrkSAcClRgYmwLKUNpyGIYuZY4eV/OW4xJ+kpqj6cEt428z7KJtFhzWjDY0pOhcr/5&#10;sQo+zmu/zNuDP6MZV+/fb5+D6epFqdubbvkIIlIXr+FL+1UryHP4/5J+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ILWcYAAADbAAAADwAAAAAAAAAAAAAAAACYAgAAZHJz&#10;L2Rvd25yZXYueG1sUEsFBgAAAAAEAAQA9QAAAIsDAAAAAA=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4" o:spid="_x0000_s2054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hd8QA&#10;AADbAAAADwAAAGRycy9kb3ducmV2LnhtbESPT2vCQBTE7wW/w/IKvdVNt6ISs4pWSkW8+Cf3R/aZ&#10;RLNvQ3ar6bfvCoUeh5n5DZMtetuIG3W+dqzhbZiAIC6cqbnUcDp+vk5B+IBssHFMGn7Iw2I+eMow&#10;Ne7Oe7odQikihH2KGqoQ2lRKX1Rk0Q9dSxy9s+sshii7UpoO7xFuG6mSZCwt1hwXKmzpo6Lievi2&#10;GibH9Wi9NFu1+uJwUUWuLvlOaf3y3C9nIAL14T/8194YDe8jeHy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YXfEAAAA2w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5" o:spid="_x0000_s205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oCcMA&#10;AADbAAAADwAAAGRycy9kb3ducmV2LnhtbESPQWvCQBSE7wX/w/KE3uqulVaJriIBrQcvJu39kX0m&#10;wezbkN3G6K93C0KPw8x8w6w2g21ET52vHWuYThQI4sKZmksN3/nubQHCB2SDjWPScCMPm/XoZYWJ&#10;cVc+UZ+FUkQI+wQ1VCG0iZS+qMiin7iWOHpn11kMUXalNB1eI9w28l2pT2mx5rhQYUtpRcUl+7Ua&#10;Tn06+9nnim65mTdf82Om7vdU69fxsF2CCDSE//CzfTAaZh/w9y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noCcMAAADbAAAADwAAAAAAAAAAAAAAAACYAgAAZHJzL2Rv&#10;d25yZXYueG1sUEsFBgAAAAAEAAQA9QAAAIgDAAAAAA=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26" o:spid="_x0000_s2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HtcUA&#10;AADbAAAADwAAAGRycy9kb3ducmV2LnhtbESPQWsCMRSE74X+h/CE3jRrS0VWo0hpSy+Fuoro7e3m&#10;mV3cvCxJqtv+elMQehxm5htmvuxtK87kQ+NYwXiUgSCunG7YKNhu3oZTECEia2wdk4IfCrBc3N/N&#10;Mdfuwms6F9GIBOGQo4I6xi6XMlQ1WQwj1xEn7+i8xZikN1J7vCS4beVjlk2kxYbTQo0dvdRUnYpv&#10;q2Anv56L/dp8uvJQZqV/3bXm912ph0G/moGI1Mf/8K39oRU8TeDv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Me1xQAAANsAAAAPAAAAAAAAAAAAAAAAAJgCAABkcnMv&#10;ZG93bnJldi54bWxQSwUGAAAAAAQABAD1AAAAigMAAAAA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27" o:spid="_x0000_s2057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iZMUA&#10;AADbAAAADwAAAGRycy9kb3ducmV2LnhtbESPQWvCQBSE74X+h+UVvJS6qQUN0VWKoaWHghoLXp/Z&#10;ZxKafRt2tyb++64geBxm5htmsRpMK87kfGNZwes4AUFcWt1wpeBn//GSgvABWWNrmRRcyMNq+fiw&#10;wEzbnnd0LkIlIoR9hgrqELpMSl/WZNCPbUccvZN1BkOUrpLaYR/hppWTJJlKgw3HhRo7WtdU/hZ/&#10;RkGRH4rni99u8jzddp9H9702farU6Gl4n4MINIR7+Nb+0greZnD9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GJkxQAAANsAAAAPAAAAAAAAAAAAAAAAAJgCAABkcnMv&#10;ZG93bnJldi54bWxQSwUGAAAAAAQABAD1AAAAigMAAAAA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28" o:spid="_x0000_s2058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3aWb4A&#10;AADbAAAADwAAAGRycy9kb3ducmV2LnhtbERPTYvCMBC9L/gfwgje1tQKy1KNooKoR7vqeWjGpthM&#10;ahNt/febg+Dx8b7ny97W4kmtrxwrmIwTEMSF0xWXCk5/2+9fED4ga6wdk4IXeVguBl9zzLTr+EjP&#10;PJQihrDPUIEJocmk9IUhi37sGuLIXV1rMUTYllK32MVwW8s0SX6kxYpjg8GGNoaKW/6wCs7dUepQ&#10;3w+XXT5Jp9VlnRZ3o9Ro2K9mIAL14SN+u/dawTSOjV/iD5C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d2lm+AAAA2wAAAA8AAAAAAAAAAAAAAAAAmAIAAGRycy9kb3ducmV2&#10;LnhtbFBLBQYAAAAABAAEAPUAAACDAwAAAAA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29" o:spid="_x0000_s2059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3jV8MA&#10;AADbAAAADwAAAGRycy9kb3ducmV2LnhtbESPT4vCMBTE74LfITxhb5rqirhdo7ii4G3xD8jeHs2z&#10;Ldu8dJNY229vFgSPw8xvhlmsWlOJhpwvLSsYjxIQxJnVJecKzqfdcA7CB2SNlWVS0JGH1bLfW2Cq&#10;7Z0P1BxDLmIJ+xQVFCHUqZQ+K8igH9maOHpX6wyGKF0utcN7LDeVnCTJTBosOS4UWNOmoOz3eDMK&#10;3t33ZHu4/Hm01/nm/NV005+6U+pt0K4/QQRqwyv8pPc6ch/w/y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3jV8MAAADbAAAADwAAAAAAAAAAAAAAAACYAgAAZHJzL2Rv&#10;d25yZXYueG1sUEsFBgAAAAAEAAQA9QAAAIgDAAAAAA=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0" o:spid="_x0000_s206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6KcIA&#10;AADbAAAADwAAAGRycy9kb3ducmV2LnhtbERPy2oCMRTdF/yHcIXuaqYPq4xGKUNbBF3UF26vk9tk&#10;6ORmmKTj+PdmUejycN7zZe9q0VEbKs8KHkcZCOLS64qNgsP+42EKIkRkjbVnUnClAMvF4G6OufYX&#10;3lK3i0akEA45KrAxNrmUobTkMIx8Q5y4b986jAm2RuoWLync1fIpy16lw4pTg8WGCkvlz+7XKfj8&#10;GhfPpjutmrWv7HEzOZhz8a7U/bB/m4GI1Md/8Z97pRW8pPXpS/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4XopwgAAANsAAAAPAAAAAAAAAAAAAAAAAJgCAABkcnMvZG93&#10;bnJldi54bWxQSwUGAAAAAAQABAD1AAAAhwMAAAAA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2061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pcMMA&#10;AADbAAAADwAAAGRycy9kb3ducmV2LnhtbESPQWsCMRSE7wX/Q3iCt5pdkVJWo6ig9KCH2v6Ax+a5&#10;Wd28LEnq7vrrTaHQ4zAz3zDLdW8bcScfascK8mkGgrh0uuZKwffX/vUdRIjIGhvHpGCgAOvV6GWJ&#10;hXYdf9L9HCuRIBwKVGBibAspQ2nIYpi6ljh5F+ctxiR9JbXHLsFtI2dZ9iYt1pwWDLa0M1Tezj9W&#10;gX3kD39EtNfDMMO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mpcMMAAADbAAAADwAAAAAAAAAAAAAAAACYAgAAZHJzL2Rv&#10;d25yZXYueG1sUEsFBgAAAAAEAAQA9QAAAIgDAAAAAA==&#10;" filled="f" stroked="f">
            <v:textbox inset=",0,,0">
              <w:txbxContent>
                <w:p w:rsidR="00D41256" w:rsidRPr="003C2346" w:rsidRDefault="00D767B7" w:rsidP="00D41256">
                  <w:pPr>
                    <w:ind w:left="480" w:firstLine="480"/>
                    <w:jc w:val="center"/>
                    <w:rPr>
                      <w:color w:val="4F81BD"/>
                      <w:sz w:val="24"/>
                    </w:rPr>
                  </w:pPr>
                  <w:r w:rsidRPr="0068109D">
                    <w:rPr>
                      <w:sz w:val="24"/>
                    </w:rPr>
                    <w:fldChar w:fldCharType="begin"/>
                  </w:r>
                  <w:r w:rsidRPr="0068109D">
                    <w:rPr>
                      <w:sz w:val="24"/>
                    </w:rPr>
                    <w:instrText xml:space="preserve"> PAGE   \* MERGEFORMAT </w:instrText>
                  </w:r>
                  <w:r w:rsidRPr="0068109D">
                    <w:rPr>
                      <w:sz w:val="24"/>
                    </w:rPr>
                    <w:fldChar w:fldCharType="separate"/>
                  </w:r>
                  <w:r w:rsidR="00465173" w:rsidRPr="00465173">
                    <w:rPr>
                      <w:noProof/>
                      <w:color w:val="4F81BD"/>
                      <w:sz w:val="21"/>
                      <w:lang w:val="zh-CN"/>
                    </w:rPr>
                    <w:t>I</w:t>
                  </w:r>
                  <w:r w:rsidRPr="0068109D">
                    <w:rPr>
                      <w:sz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22397E" w:rsidRPr="0022397E">
      <w:rPr>
        <w:rFonts w:hint="eastAsia"/>
        <w:noProof/>
        <w:color w:val="7F7F7F"/>
      </w:rPr>
      <w:t xml:space="preserve"> </w:t>
    </w:r>
    <w:r w:rsidR="0022397E">
      <w:rPr>
        <w:rFonts w:hint="eastAsia"/>
        <w:noProof/>
        <w:color w:val="7F7F7F"/>
      </w:rPr>
      <w:t>ShaanGu</w:t>
    </w:r>
    <w:r w:rsidR="0022397E">
      <w:rPr>
        <w:color w:val="7F7F7F"/>
        <w:lang w:val="zh-CN"/>
      </w:rPr>
      <w:t xml:space="preserve"> | </w:t>
    </w:r>
    <w:r w:rsidR="0022397E">
      <w:rPr>
        <w:rFonts w:hint="eastAsia"/>
        <w:color w:val="7F7F7F"/>
        <w:lang w:val="zh-CN"/>
      </w:rPr>
      <w:t>版权属陕鼓所有，</w:t>
    </w:r>
    <w:r w:rsidR="0022397E">
      <w:rPr>
        <w:rFonts w:hint="eastAsia"/>
        <w:color w:val="7F7F7F"/>
        <w:kern w:val="0"/>
      </w:rPr>
      <w:t>未经陕鼓书面许可，不得扩散至第三方。</w:t>
    </w:r>
    <w:r w:rsidR="00D767B7">
      <w:rPr>
        <w:rFonts w:hint="eastAsia"/>
        <w:color w:val="7F7F7F"/>
        <w:kern w:val="0"/>
      </w:rPr>
      <w:br/>
    </w:r>
  </w:p>
  <w:p w:rsidR="00D41256" w:rsidRPr="00C06EC6" w:rsidRDefault="00D767B7" w:rsidP="00D41256">
    <w:pPr>
      <w:pStyle w:val="a5"/>
      <w:ind w:left="420" w:firstLine="440"/>
      <w:rPr>
        <w:sz w:val="20"/>
      </w:rPr>
    </w:pPr>
    <w:r>
      <w:rPr>
        <w:noProof/>
        <w:color w:val="7F7F7F"/>
        <w:lang w:eastAsia="ja-JP"/>
      </w:rPr>
      <w:drawing>
        <wp:anchor distT="0" distB="0" distL="114300" distR="114300" simplePos="0" relativeHeight="251672576" behindDoc="0" locked="0" layoutInCell="1" allowOverlap="1" wp14:anchorId="4CDE52DA" wp14:editId="081D5AF4">
          <wp:simplePos x="0" y="0"/>
          <wp:positionH relativeFrom="column">
            <wp:posOffset>5114925</wp:posOffset>
          </wp:positionH>
          <wp:positionV relativeFrom="paragraph">
            <wp:posOffset>-312420</wp:posOffset>
          </wp:positionV>
          <wp:extent cx="638175" cy="152400"/>
          <wp:effectExtent l="0" t="0" r="9525" b="0"/>
          <wp:wrapNone/>
          <wp:docPr id="54" name="図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t="16611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1256" w:rsidRPr="00D41256" w:rsidRDefault="00967AF9">
    <w:pPr>
      <w:pStyle w:val="a5"/>
      <w:ind w:left="420" w:firstLine="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AF9" w:rsidRDefault="00967AF9">
      <w:pPr>
        <w:ind w:firstLine="440"/>
      </w:pPr>
      <w:r>
        <w:separator/>
      </w:r>
    </w:p>
  </w:footnote>
  <w:footnote w:type="continuationSeparator" w:id="0">
    <w:p w:rsidR="00967AF9" w:rsidRDefault="00967AF9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57" w:rsidRPr="00A800F9" w:rsidRDefault="00C65B57" w:rsidP="00A800F9">
    <w:pPr>
      <w:pStyle w:val="a3"/>
      <w:ind w:firstLine="480"/>
    </w:pPr>
    <w:r>
      <w:rPr>
        <w:rFonts w:ascii="仿宋" w:eastAsia="仿宋" w:hAnsi="仿宋"/>
        <w:noProof/>
        <w:sz w:val="24"/>
        <w:lang w:eastAsia="ja-JP"/>
      </w:rPr>
      <w:drawing>
        <wp:anchor distT="0" distB="0" distL="114300" distR="114300" simplePos="0" relativeHeight="251680768" behindDoc="0" locked="0" layoutInCell="1" allowOverlap="1" wp14:anchorId="2165C3C5" wp14:editId="58142CE3">
          <wp:simplePos x="0" y="0"/>
          <wp:positionH relativeFrom="column">
            <wp:posOffset>1837690</wp:posOffset>
          </wp:positionH>
          <wp:positionV relativeFrom="paragraph">
            <wp:posOffset>-85725</wp:posOffset>
          </wp:positionV>
          <wp:extent cx="847725" cy="289560"/>
          <wp:effectExtent l="0" t="0" r="9525" b="0"/>
          <wp:wrapNone/>
          <wp:docPr id="108" name="図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103" o:spid="_x0000_s2137" style="position:absolute;left:0;text-align:left;margin-left:122.75pt;margin-top:-3.6pt;width:18.75pt;height:19.65pt;z-index:251679744;mso-position-horizontal-relative:text;mso-position-vertical-relative:text" coordorigin="3085,11073" coordsize="1215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">
          <v:roundrect id="AutoShape 35" o:spid="_x0000_s2138" style="position:absolute;left:308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4dGsEA&#10;AADcAAAADwAAAGRycy9kb3ducmV2LnhtbERPTYvCMBC9C/6HMII3TdVFtBpFBEE97aqg3oZmbIvN&#10;pCRR67/fLCx4m8f7nPmyMZV4kvOlZQWDfgKCOLO65FzB6bjpTUD4gKyxskwK3uRhuWi35phq++If&#10;eh5CLmII+xQVFCHUqZQ+K8ig79uaOHI36wyGCF0utcNXDDeVHCbJWBosOTYUWNO6oOx+eBgFYXot&#10;z3c3Hb+vO12f9/qy+R5tlep2mtUMRKAmfMT/7q2O85Mv+HsmXi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uHRrBAAAA3AAAAA8AAAAAAAAAAAAAAAAAmAIAAGRycy9kb3du&#10;cmV2LnhtbFBLBQYAAAAABAAEAPUAAACGAwAAAAA=&#10;" fillcolor="red" stroked="f"/>
          <v:roundrect id="AutoShape 36" o:spid="_x0000_s2139" style="position:absolute;left:3379;top:11769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PMb8A&#10;AADcAAAADwAAAGRycy9kb3ducmV2LnhtbERPzYrCMBC+C75DGMGbpoorazUVEXaVvVn3AYZmbGqb&#10;SWmi1rc3Cwve5uP7nc22t424U+crxwpm0wQEceF0xaWC3/PX5BOED8gaG8ek4EkettlwsMFUuwef&#10;6J6HUsQQ9ikqMCG0qZS+MGTRT11LHLmL6yyGCLtS6g4fMdw2cp4kS2mx4thgsKW9oaLOb1bBt/lx&#10;PekDy9X1Vpwvp7Je8E6p8ajfrUEE6sNb/O8+6jg/+YC/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KQ8xvwAAANwAAAAPAAAAAAAAAAAAAAAAAJgCAABkcnMvZG93bnJl&#10;di54bWxQSwUGAAAAAAQABAD1AAAAhAMAAAAA&#10;" fillcolor="#0070c0" stroked="f"/>
          <v:roundrect id="AutoShape 37" o:spid="_x0000_s2140" style="position:absolute;left:3379;top:11073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dgMMA&#10;AADcAAAADwAAAGRycy9kb3ducmV2LnhtbERPTYvCMBC9L/gfwgh7kTVRpOxWo4jg4sGL2svexmZs&#10;u9tMShNt/fdGEPY2j/c5i1Vva3Gj1leONUzGCgRx7kzFhYbstP34BOEDssHaMWm4k4fVcvC2wNS4&#10;jg90O4ZCxBD2KWooQ2hSKX1ekkU/dg1x5C6utRgibAtpWuxiuK3lVKlEWqw4NpTY0Kak/O94tRp2&#10;90zOktHo3GWqO+834fv352uq9fuwX89BBOrDv/jl3pk4XyXwfC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WdgMMAAADcAAAADwAAAAAAAAAAAAAAAACYAgAAZHJzL2Rv&#10;d25yZXYueG1sUEsFBgAAAAAEAAQA9QAAAIgDAAAAAA==&#10;" fillcolor="yellow" stroked="f"/>
          <v:roundrect id="AutoShape 38" o:spid="_x0000_s2141" style="position:absolute;left:374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lX3MMA&#10;AADcAAAADwAAAGRycy9kb3ducmV2LnhtbERPTWsCMRC9C/0PYQq9aWILVbZG0VKpeJB27aW3YTPd&#10;Xd1MtknU9d8bQfA2j/c5k1lnG3EkH2rHGoYDBYK4cKbmUsPPdtkfgwgR2WDjmDScKcBs+tCbYGbc&#10;ib/pmMdSpBAOGWqoYmwzKUNRkcUwcC1x4v6ctxgT9KU0Hk8p3DbyWalXabHm1FBhS+8VFfv8YDVs&#10;dr9Bfi3R/nu1+MCX9eLwueq0fnrs5m8gInXxLr65VybNVyO4PpMukN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lX3MMAAADcAAAADwAAAAAAAAAAAAAAAACYAgAAZHJzL2Rv&#10;d25yZXYueG1sUEsFBgAAAAAEAAQA9QAAAIgDAAAAAA==&#10;" fillcolor="#00b050" stroked="f"/>
        </v:group>
      </w:pict>
    </w:r>
    <w:r w:rsidRPr="00ED3781">
      <w:rPr>
        <w:rFonts w:ascii="仿宋" w:eastAsia="仿宋" w:hAnsi="仿宋" w:hint="eastAsia"/>
        <w:sz w:val="24"/>
      </w:rPr>
      <w:t>陕鼓集团系统方案中心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57" w:rsidRDefault="00C65B57" w:rsidP="00ED3781">
    <w:pPr>
      <w:pStyle w:val="a3"/>
      <w:ind w:firstLine="480"/>
      <w:jc w:val="right"/>
    </w:pPr>
    <w:r>
      <w:rPr>
        <w:rFonts w:ascii="仿宋" w:eastAsia="仿宋" w:hAnsi="仿宋"/>
        <w:noProof/>
        <w:sz w:val="24"/>
        <w:lang w:eastAsia="ja-JP"/>
      </w:rPr>
      <w:drawing>
        <wp:anchor distT="0" distB="0" distL="114300" distR="114300" simplePos="0" relativeHeight="251678720" behindDoc="0" locked="0" layoutInCell="1" allowOverlap="1" wp14:anchorId="6DEFC1E1" wp14:editId="21EDB9BE">
          <wp:simplePos x="0" y="0"/>
          <wp:positionH relativeFrom="column">
            <wp:posOffset>2577465</wp:posOffset>
          </wp:positionH>
          <wp:positionV relativeFrom="paragraph">
            <wp:posOffset>-111760</wp:posOffset>
          </wp:positionV>
          <wp:extent cx="914400" cy="304800"/>
          <wp:effectExtent l="0" t="0" r="0" b="0"/>
          <wp:wrapNone/>
          <wp:docPr id="102" name="図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97" o:spid="_x0000_s2132" style="position:absolute;left:0;text-align:left;margin-left:275.05pt;margin-top:-4.45pt;width:18.75pt;height:19.65pt;z-index:251674624;mso-position-horizontal-relative:text;mso-position-vertical-relative:text" coordorigin="3085,11073" coordsize="1215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">
          <v:roundrect id="AutoShape 2" o:spid="_x0000_s2133" style="position:absolute;left:308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AGL8A&#10;AADbAAAADwAAAGRycy9kb3ducmV2LnhtbERPy4rCMBTdD/gP4QruxlQFmVajiCCoK1+g7i7NtS02&#10;NyWJWv/eLIRZHs57Om9NLZ7kfGVZwaCfgCDOra64UHA6rn7/QPiArLG2TAre5GE+6/xMMdP2xXt6&#10;HkIhYgj7DBWUITSZlD4vyaDv24Y4cjfrDIYIXSG1w1cMN7UcJslYGqw4NpTY0LKk/H54GAUhvVbn&#10;u0vH7+tGN+etvqx2o7VSvW67mIAI1IZ/8de91grSODZ+iT9Az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PwAYvwAAANsAAAAPAAAAAAAAAAAAAAAAAJgCAABkcnMvZG93bnJl&#10;di54bWxQSwUGAAAAAAQABAD1AAAAhAMAAAAA&#10;" fillcolor="red" stroked="f"/>
          <v:roundrect id="AutoShape 3" o:spid="_x0000_s2134" style="position:absolute;left:3379;top:11769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25MAA&#10;AADbAAAADwAAAGRycy9kb3ducmV2LnhtbESP0YrCMBRE3wX/IVxh3zRVRGy3qYigLr6p+wGX5tpU&#10;m5vSRO3+/UYQfBxm5gyTr3rbiAd1vnasYDpJQBCXTtdcKfg9b8dLED4ga2wck4I/8rAqhoMcM+2e&#10;fKTHKVQiQthnqMCE0GZS+tKQRT9xLXH0Lq6zGKLsKqk7fEa4beQsSRbSYs1xwWBLG0Pl7XS3Cnbm&#10;4HrSe5bp9V6eL8fqNue1Ul+jfv0NIlAfPuF3+0crSFN4fY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c25MAAAADbAAAADwAAAAAAAAAAAAAAAACYAgAAZHJzL2Rvd25y&#10;ZXYueG1sUEsFBgAAAAAEAAQA9QAAAIUDAAAAAA==&#10;" fillcolor="#0070c0" stroked="f"/>
          <v:roundrect id="AutoShape 4" o:spid="_x0000_s2135" style="position:absolute;left:3379;top:11073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gb8YA&#10;AADcAAAADwAAAGRycy9kb3ducmV2LnhtbESPQW/CMAyF75P2HyJP4oIgAU1oKwQ0ITFx2AXWy26m&#10;MW1Z41RNRsu/xwek3Wy95/c+rzaDb9SVulgHtjCbGlDERXA1lxby793kDVRMyA6bwGThRhE26+en&#10;FWYu9Hyg6zGVSkI4ZmihSqnNtI5FRR7jNLTEop1D5zHJ2pXaddhLuG/03JiF9lizNFTY0rai4vf4&#10;5y3sb7l+XYzHpz43/elrmz4vP+9za0cvw8cSVKIh/Zsf13sn+Ebw5RmZQK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Cgb8YAAADcAAAADwAAAAAAAAAAAAAAAACYAgAAZHJz&#10;L2Rvd25yZXYueG1sUEsFBgAAAAAEAAQA9QAAAIsDAAAAAA==&#10;" fillcolor="yellow" stroked="f"/>
          <v:roundrect id="AutoShape 5" o:spid="_x0000_s2136" style="position:absolute;left:374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xqM8IA&#10;AADcAAAADwAAAGRycy9kb3ducmV2LnhtbERPTWsCMRC9F/ofwhS81UQFkdUotVQUD1JtL96Gzbi7&#10;djNZk6jrvzcFwds83udMZq2txYV8qBxr6HUVCOLcmYoLDb8/i/cRiBCRDdaOScONAsymry8TzIy7&#10;8pYuu1iIFMIhQw1ljE0mZchLshi6riFO3MF5izFBX0jj8ZrCbS37Sg2lxYpTQ4kNfZaU/+3OVsPm&#10;uA/ye4H25NX8Cwfr+Xm5arXuvLUfYxCR2vgUP9wrk+arHvw/ky6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GozwgAAANwAAAAPAAAAAAAAAAAAAAAAAJgCAABkcnMvZG93&#10;bnJldi54bWxQSwUGAAAAAAQABAD1AAAAhwMAAAAA&#10;" fillcolor="#00b050" stroked="f"/>
        </v:group>
      </w:pict>
    </w:r>
    <w:r w:rsidRPr="00ED3781">
      <w:rPr>
        <w:rFonts w:ascii="仿宋" w:eastAsia="仿宋" w:hAnsi="仿宋" w:hint="eastAsia"/>
        <w:sz w:val="24"/>
      </w:rPr>
      <w:t>陕鼓集团系统方案中心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57" w:rsidRDefault="00C65B57">
    <w:pPr>
      <w:pStyle w:val="a3"/>
      <w:ind w:firstLine="4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94" w:rsidRPr="00A800F9" w:rsidRDefault="00D767B7" w:rsidP="00A800F9">
    <w:pPr>
      <w:pStyle w:val="a3"/>
      <w:ind w:left="480" w:firstLine="480"/>
    </w:pPr>
    <w:r>
      <w:rPr>
        <w:rFonts w:ascii="仿宋" w:eastAsia="仿宋" w:hAnsi="仿宋"/>
        <w:noProof/>
        <w:sz w:val="24"/>
        <w:lang w:eastAsia="ja-JP"/>
      </w:rPr>
      <w:drawing>
        <wp:anchor distT="0" distB="0" distL="114300" distR="114300" simplePos="0" relativeHeight="251665408" behindDoc="0" locked="0" layoutInCell="1" allowOverlap="1" wp14:anchorId="272EEF95" wp14:editId="4EA9E372">
          <wp:simplePos x="0" y="0"/>
          <wp:positionH relativeFrom="column">
            <wp:posOffset>1837690</wp:posOffset>
          </wp:positionH>
          <wp:positionV relativeFrom="paragraph">
            <wp:posOffset>-85725</wp:posOffset>
          </wp:positionV>
          <wp:extent cx="847725" cy="289560"/>
          <wp:effectExtent l="0" t="0" r="9525" b="0"/>
          <wp:wrapNone/>
          <wp:docPr id="49" name="図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119" o:spid="_x0000_s2098" style="position:absolute;left:0;text-align:left;margin-left:122.75pt;margin-top:-3.6pt;width:18.75pt;height:19.65pt;z-index:251664384;mso-position-horizontal-relative:text;mso-position-vertical-relative:text" coordorigin="3085,11073" coordsize="1215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">
          <v:roundrect id="AutoShape 35" o:spid="_x0000_s2099" style="position:absolute;left:308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BHecUA&#10;AADcAAAADwAAAGRycy9kb3ducmV2LnhtbESPQWvCQBCF70L/wzIFb7qpBTGpqxRBsJ6sFqy3ITtN&#10;gtnZsLtq/PfOoeBthvfmvW/my9616kohNp4NvI0zUMSltw1XBn4O69EMVEzIFlvPZOBOEZaLl8Ec&#10;C+tv/E3XfaqUhHAs0ECdUldoHcuaHMax74hF+/PBYZI1VNoGvEm4a/Uky6baYcPSUGNHq5rK8/7i&#10;DKT81BzPIZ/eT1+2O27t73r3vjFm+Np/foBK1Ken+f96YwV/IvjyjEy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Ed5xQAAANwAAAAPAAAAAAAAAAAAAAAAAJgCAABkcnMv&#10;ZG93bnJldi54bWxQSwUGAAAAAAQABAD1AAAAigMAAAAA&#10;" fillcolor="red" stroked="f"/>
          <v:roundrect id="AutoShape 36" o:spid="_x0000_s2100" style="position:absolute;left:3379;top:11769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dVUrwA&#10;AADcAAAADwAAAGRycy9kb3ducmV2LnhtbERPSwrCMBDdC94hjOBOU0VEq1FE8IM7PwcYmrGpNpPS&#10;RK23N4Lgbh7vO/NlY0vxpNoXjhUM+gkI4szpgnMFl/OmNwHhA7LG0jEpeJOH5aLdmmOq3YuP9DyF&#10;XMQQ9ikqMCFUqZQ+M2TR911FHLmrqy2GCOtc6hpfMdyWcpgkY2mx4NhgsKK1oex+elgFW3NwDekd&#10;y+ntkZ2vx/w+4pVS3U6zmoEI1IS/+Ofe6zh/OIDvM/ECufg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p1VSvAAAANwAAAAPAAAAAAAAAAAAAAAAAJgCAABkcnMvZG93bnJldi54&#10;bWxQSwUGAAAAAAQABAD1AAAAgQMAAAAA&#10;" fillcolor="#0070c0" stroked="f"/>
          <v:roundrect id="AutoShape 37" o:spid="_x0000_s2101" style="position:absolute;left:3379;top:11073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H48IA&#10;AADcAAAADwAAAGRycy9kb3ducmV2LnhtbERPTYvCMBC9C/6HMIIX0dSyiFajiKB42MtqL97GZmyr&#10;zaQ00dZ/v1lY8DaP9zmrTWcq8aLGlZYVTCcRCOLM6pJzBel5P56DcB5ZY2WZFLzJwWbd760w0bbl&#10;H3qdfC5CCLsEFRTe14mULivIoJvYmjhwN9sY9AE2udQNtiHcVDKOopk0WHJoKLCmXUHZ4/Q0Co7v&#10;VH7NRqNrm0bt9XvnD/fLIlZqOOi2SxCeOv8R/7uPOsyPY/h7Jlw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8fjwgAAANwAAAAPAAAAAAAAAAAAAAAAAJgCAABkcnMvZG93&#10;bnJldi54bWxQSwUGAAAAAAQABAD1AAAAhwMAAAAA&#10;" fillcolor="yellow" stroked="f"/>
          <v:roundrect id="AutoShape 38" o:spid="_x0000_s2102" style="position:absolute;left:374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cNv8IA&#10;AADcAAAADwAAAGRycy9kb3ducmV2LnhtbERPS4vCMBC+C/6HMMLeNFVhka5RVJSVPYiPvXgbmrGt&#10;NpNuErX7740geJuP7znjaWMqcSPnS8sK+r0EBHFmdcm5gt/DqjsC4QOyxsoyKfgnD9NJuzXGVNs7&#10;7+i2D7mIIexTVFCEUKdS+qwgg75na+LInawzGCJ0udQO7zHcVHKQJJ/SYMmxocCaFgVll/3VKNic&#10;j15uV2j+XDJf4vBnfv1eN0p9dJrZF4hATXiLX+61jvMHQ3g+Ey+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w2/wgAAANwAAAAPAAAAAAAAAAAAAAAAAJgCAABkcnMvZG93&#10;bnJldi54bWxQSwUGAAAAAAQABAD1AAAAhwMAAAAA&#10;" fillcolor="#00b050" stroked="f"/>
        </v:group>
      </w:pict>
    </w:r>
    <w:r w:rsidRPr="00ED3781">
      <w:rPr>
        <w:rFonts w:ascii="仿宋" w:eastAsia="仿宋" w:hAnsi="仿宋" w:hint="eastAsia"/>
        <w:sz w:val="24"/>
      </w:rPr>
      <w:t>陕鼓集团系统方案中心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94" w:rsidRDefault="00D767B7" w:rsidP="00ED3781">
    <w:pPr>
      <w:pStyle w:val="a3"/>
      <w:ind w:left="480" w:firstLine="480"/>
      <w:jc w:val="right"/>
    </w:pPr>
    <w:r>
      <w:rPr>
        <w:rFonts w:ascii="仿宋" w:eastAsia="仿宋" w:hAnsi="仿宋"/>
        <w:noProof/>
        <w:sz w:val="24"/>
        <w:lang w:eastAsia="ja-JP"/>
      </w:rPr>
      <w:drawing>
        <wp:anchor distT="0" distB="0" distL="114300" distR="114300" simplePos="0" relativeHeight="251663360" behindDoc="0" locked="0" layoutInCell="1" allowOverlap="1" wp14:anchorId="0935908F" wp14:editId="66F769EE">
          <wp:simplePos x="0" y="0"/>
          <wp:positionH relativeFrom="column">
            <wp:posOffset>2577465</wp:posOffset>
          </wp:positionH>
          <wp:positionV relativeFrom="paragraph">
            <wp:posOffset>-111760</wp:posOffset>
          </wp:positionV>
          <wp:extent cx="914400" cy="304800"/>
          <wp:effectExtent l="0" t="0" r="0" b="0"/>
          <wp:wrapNone/>
          <wp:docPr id="50" name="図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113" o:spid="_x0000_s2093" style="position:absolute;left:0;text-align:left;margin-left:275.05pt;margin-top:-4.45pt;width:18.75pt;height:19.65pt;z-index:251659264;mso-position-horizontal-relative:text;mso-position-vertical-relative:text" coordorigin="3085,11073" coordsize="1215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">
          <v:roundrect id="AutoShape 2" o:spid="_x0000_s2094" style="position:absolute;left:308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Lx8MA&#10;AADcAAAADwAAAGRycy9kb3ducmV2LnhtbERPTWvCQBC9C/0PyxS8mY21BI2uUgqC7alVIXobsmMS&#10;zM6G3a0m/75bKHibx/uc1aY3rbiR841lBdMkBUFcWt1wpeB42E7mIHxA1thaJgUDedisn0YrzLW9&#10;8zfd9qESMYR9jgrqELpcSl/WZNAntiOO3MU6gyFCV0nt8B7DTStf0jSTBhuODTV29F5Ted3/GAVh&#10;cW6Kq1tkw/lDd8WnPm2/Zjulxs/92xJEoD48xP/unY7zp6/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eLx8MAAADcAAAADwAAAAAAAAAAAAAAAACYAgAAZHJzL2Rv&#10;d25yZXYueG1sUEsFBgAAAAAEAAQA9QAAAIgDAAAAAA==&#10;" fillcolor="red" stroked="f"/>
          <v:roundrect id="AutoShape 3" o:spid="_x0000_s2095" style="position:absolute;left:3379;top:11769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Z7L8A&#10;AADcAAAADwAAAGRycy9kb3ducmV2LnhtbERPzYrCMBC+C75DGMGbpoqKW01FBN3Fm7oPMDRjU9tM&#10;ShO1+/YbQfA2H9/vrDedrcWDWl86VjAZJyCIc6dLLhT8XvajJQgfkDXWjknBH3nYZP3eGlPtnnyi&#10;xzkUIoawT1GBCaFJpfS5IYt+7BriyF1dazFE2BZSt/iM4baW0yRZSIslxwaDDe0M5dX5bhUczNF1&#10;pL9Zft3u+eV6KqoZb5UaDrrtCkSgLnzEb/ePjvMnc3g9Ey+Q2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8JnsvwAAANwAAAAPAAAAAAAAAAAAAAAAAJgCAABkcnMvZG93bnJl&#10;di54bWxQSwUGAAAAAAQABAD1AAAAhAMAAAAA&#10;" fillcolor="#0070c0" stroked="f"/>
          <v:roundrect id="AutoShape 4" o:spid="_x0000_s2096" style="position:absolute;left:3379;top:11073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LXcIA&#10;AADcAAAADwAAAGRycy9kb3ducmV2LnhtbERPTYvCMBC9L/gfwgheRFNlKVqNIsKKBy9qL97GZmyr&#10;zaQ0WVv/vVkQ9jaP9znLdWcq8aTGlZYVTMYRCOLM6pJzBen5ZzQD4TyyxsoyKXiRg/Wq97XERNuW&#10;j/Q8+VyEEHYJKii8rxMpXVaQQTe2NXHgbrYx6ANscqkbbEO4qeQ0imJpsOTQUGBN24Kyx+nXKNi/&#10;UvkdD4fXNo3a62Hrd/fLfKrUoN9tFiA8df5f/HHvdZg/ieHvmXCB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AtdwgAAANwAAAAPAAAAAAAAAAAAAAAAAJgCAABkcnMvZG93&#10;bnJldi54bWxQSwUGAAAAAAQABAD1AAAAhwMAAAAA&#10;" fillcolor="yellow" stroked="f"/>
          <v:roundrect id="AutoShape 5" o:spid="_x0000_s2097" style="position:absolute;left:374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DBAcMA&#10;AADcAAAADwAAAGRycy9kb3ducmV2LnhtbERPTWvCQBC9F/wPywi91U0s2JK6ihFF6UGseultyI5J&#10;NDsbd1dN/71bKPQ2j/c542lnGnEj52vLCtJBAoK4sLrmUsFhv3x5B+EDssbGMin4IQ/TSe9pjJm2&#10;d/6i2y6UIoawz1BBFUKbSemLigz6gW2JI3e0zmCI0JVSO7zHcNPIYZKMpMGaY0OFLc0rKs67q1Gw&#10;OX17uV2iubgkX+DrZ35drTulnvvd7ANEoC78i//cax3np2/w+0y8QE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DBAcMAAADcAAAADwAAAAAAAAAAAAAAAACYAgAAZHJzL2Rv&#10;d25yZXYueG1sUEsFBgAAAAAEAAQA9QAAAIgDAAAAAA==&#10;" fillcolor="#00b050" stroked="f"/>
        </v:group>
      </w:pict>
    </w:r>
    <w:r w:rsidRPr="00ED3781">
      <w:rPr>
        <w:rFonts w:ascii="仿宋" w:eastAsia="仿宋" w:hAnsi="仿宋" w:hint="eastAsia"/>
        <w:sz w:val="24"/>
      </w:rPr>
      <w:t>陕鼓集团系统方案中心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56" w:rsidRDefault="00D767B7" w:rsidP="00D41256">
    <w:pPr>
      <w:pStyle w:val="a3"/>
      <w:ind w:left="480" w:firstLine="480"/>
      <w:jc w:val="right"/>
    </w:pPr>
    <w:r>
      <w:rPr>
        <w:rFonts w:ascii="仿宋" w:eastAsia="仿宋" w:hAnsi="仿宋"/>
        <w:noProof/>
        <w:sz w:val="24"/>
        <w:lang w:eastAsia="ja-JP"/>
      </w:rPr>
      <w:drawing>
        <wp:anchor distT="0" distB="0" distL="114300" distR="114300" simplePos="0" relativeHeight="251669504" behindDoc="0" locked="0" layoutInCell="1" allowOverlap="1" wp14:anchorId="397735A0" wp14:editId="2D511B2F">
          <wp:simplePos x="0" y="0"/>
          <wp:positionH relativeFrom="column">
            <wp:posOffset>2577465</wp:posOffset>
          </wp:positionH>
          <wp:positionV relativeFrom="paragraph">
            <wp:posOffset>-111760</wp:posOffset>
          </wp:positionV>
          <wp:extent cx="914400" cy="304800"/>
          <wp:effectExtent l="0" t="0" r="0" b="0"/>
          <wp:wrapNone/>
          <wp:docPr id="53" name="図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34" r="12123" b="39784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AF9">
      <w:rPr>
        <w:noProof/>
      </w:rPr>
      <w:pict>
        <v:group id="グループ化 9" o:spid="_x0000_s2062" style="position:absolute;left:0;text-align:left;margin-left:275.05pt;margin-top:-4.45pt;width:18.75pt;height:19.65pt;z-index:251668480;mso-position-horizontal-relative:text;mso-position-vertical-relative:text" coordorigin="3085,11073" coordsize="1215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">
          <v:roundrect id="AutoShape 2" o:spid="_x0000_s2063" style="position:absolute;left:308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D+sQA&#10;AADbAAAADwAAAGRycy9kb3ducmV2LnhtbESPQWsCMRSE70L/Q3iF3jRbW0RXo5SCsO3JqqDeHpvn&#10;bnDzsiSpu/77Rih4HGbmG2ax6m0jruSDcazgdZSBIC6dNlwp2O/WwymIEJE1No5JwY0CrJZPgwXm&#10;2nX8Q9dtrESCcMhRQR1jm0sZyposhpFriZN3dt5iTNJXUnvsEtw2cpxlE2nRcFqosaXPmsrL9tcq&#10;iLOTOVz8bHI7fen28K2P681bodTLc/8xBxGpj4/wf7vQCsbvcP+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w/rEAAAA2wAAAA8AAAAAAAAAAAAAAAAAmAIAAGRycy9k&#10;b3ducmV2LnhtbFBLBQYAAAAABAAEAPUAAACJAwAAAAA=&#10;" fillcolor="red" stroked="f"/>
          <v:roundrect id="AutoShape 3" o:spid="_x0000_s2064" style="position:absolute;left:3379;top:11769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1Br8A&#10;AADbAAAADwAAAGRycy9kb3ducmV2LnhtbESP3arCMBCE7wXfIazgnaaKilajiHCO4p0/D7A0a1Nt&#10;NqWJWt/eCIKXw8x8wyxWjS3Fg2pfOFYw6CcgiDOnC84VnE9/vSkIH5A1lo5JwYs8rJbt1gJT7Z58&#10;oMcx5CJC2KeowIRQpVL6zJBF33cVcfQurrYYoqxzqWt8Rrgt5TBJJtJiwXHBYEUbQ9nteLcK/s3e&#10;NaS3LGfXe3a6HPLbiNdKdTvNeg4iUBN+4W97pxUMx/D5En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tfUGvwAAANsAAAAPAAAAAAAAAAAAAAAAAJgCAABkcnMvZG93bnJl&#10;di54bWxQSwUGAAAAAAQABAD1AAAAhAMAAAAA&#10;" fillcolor="#0070c0" stroked="f"/>
          <v:roundrect id="AutoShape 4" o:spid="_x0000_s2065" style="position:absolute;left:3379;top:11073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sccQA&#10;AADbAAAADwAAAGRycy9kb3ducmV2LnhtbESPQYvCMBSE7wv+h/AEL6KpZSlajSLCigcvq714ezbP&#10;ttq8lCZr6783Cwt7HGbmG2a16U0tntS6yrKC2TQCQZxbXXGhIDt/TeYgnEfWWFsmBS9ysFkPPlaY&#10;atvxNz1PvhABwi5FBaX3TSqly0sy6Ka2IQ7ezbYGfZBtIXWLXYCbWsZRlEiDFYeFEhvalZQ/Tj9G&#10;weGVyc9kPL52WdRdjzu/v18WsVKjYb9dgvDU+//wX/ugFcQJ/H4JP0C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7HHEAAAA2wAAAA8AAAAAAAAAAAAAAAAAmAIAAGRycy9k&#10;b3ducmV2LnhtbFBLBQYAAAAABAAEAPUAAACJAwAAAAA=&#10;" fillcolor="yellow" stroked="f"/>
          <v:roundrect id="AutoShape 5" o:spid="_x0000_s2066" style="position:absolute;left:3745;top:11454;width:555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xUsQA&#10;AADbAAAADwAAAGRycy9kb3ducmV2LnhtbESPQWsCMRSE74L/ITyht5rVQiurUapUKh5EVy/eHpvn&#10;7trNyzaJuv57Uyh4HGbmG2Yya00truR8ZVnBoJ+AIM6trrhQcNgvX0cgfEDWWFsmBXfyMJt2OxNM&#10;tb3xjq5ZKESEsE9RQRlCk0rp85IM+r5tiKN3ss5giNIVUju8Rbip5TBJ3qXBiuNCiQ0tSsp/sotR&#10;sDkfvdwu0fy6ZP6Fb+v55XvVKvXSaz/HIAK14Rn+b6+0guEH/H2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8VLEAAAA2wAAAA8AAAAAAAAAAAAAAAAAmAIAAGRycy9k&#10;b3ducmV2LnhtbFBLBQYAAAAABAAEAPUAAACJAwAAAAA=&#10;" fillcolor="#00b050" stroked="f"/>
        </v:group>
      </w:pict>
    </w:r>
    <w:r w:rsidRPr="00ED3781">
      <w:rPr>
        <w:rFonts w:ascii="仿宋" w:eastAsia="仿宋" w:hAnsi="仿宋" w:hint="eastAsia"/>
        <w:sz w:val="24"/>
      </w:rPr>
      <w:t>陕鼓集团系统方案中心</w:t>
    </w:r>
  </w:p>
  <w:p w:rsidR="00D41256" w:rsidRDefault="00967AF9">
    <w:pPr>
      <w:pStyle w:val="a3"/>
      <w:ind w:left="420"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3AC240"/>
    <w:multiLevelType w:val="multilevel"/>
    <w:tmpl w:val="99EA1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EnclosedCircle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0000000D"/>
    <w:multiLevelType w:val="multilevel"/>
    <w:tmpl w:val="0000000D"/>
    <w:lvl w:ilvl="0">
      <w:start w:val="1"/>
      <w:numFmt w:val="decimalEnclosedCircle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00000010"/>
    <w:multiLevelType w:val="multilevel"/>
    <w:tmpl w:val="00000010"/>
    <w:lvl w:ilvl="0">
      <w:start w:val="1"/>
      <w:numFmt w:val="bullet"/>
      <w:lvlText w:val="●"/>
      <w:lvlJc w:val="left"/>
      <w:pPr>
        <w:tabs>
          <w:tab w:val="num" w:pos="405"/>
        </w:tabs>
        <w:ind w:left="405" w:hanging="405"/>
      </w:pPr>
      <w:rPr>
        <w:rFonts w:ascii="SimSun" w:eastAsia="SimSun" w:hAnsi="SimSu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14"/>
    <w:multiLevelType w:val="multilevel"/>
    <w:tmpl w:val="00000014"/>
    <w:lvl w:ilvl="0">
      <w:start w:val="1"/>
      <w:numFmt w:val="decimalEnclosedCircle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5">
    <w:nsid w:val="0000002C"/>
    <w:multiLevelType w:val="singleLevel"/>
    <w:tmpl w:val="0000002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>
    <w:nsid w:val="00000035"/>
    <w:multiLevelType w:val="multilevel"/>
    <w:tmpl w:val="00000035"/>
    <w:lvl w:ilvl="0">
      <w:start w:val="1"/>
      <w:numFmt w:val="decimalEnclosedCircle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030E6B8E"/>
    <w:multiLevelType w:val="hybridMultilevel"/>
    <w:tmpl w:val="8696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EA2AA9"/>
    <w:multiLevelType w:val="hybridMultilevel"/>
    <w:tmpl w:val="A34C2C06"/>
    <w:lvl w:ilvl="0" w:tplc="4294A886">
      <w:start w:val="1"/>
      <w:numFmt w:val="decimal"/>
      <w:lvlText w:val="%1)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68819E2"/>
    <w:multiLevelType w:val="multilevel"/>
    <w:tmpl w:val="3DC641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6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6DC2446"/>
    <w:multiLevelType w:val="hybridMultilevel"/>
    <w:tmpl w:val="7D64C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D43EB2"/>
    <w:multiLevelType w:val="hybridMultilevel"/>
    <w:tmpl w:val="EBDAB1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AB97A68"/>
    <w:multiLevelType w:val="hybridMultilevel"/>
    <w:tmpl w:val="D16EE640"/>
    <w:lvl w:ilvl="0" w:tplc="FBB2A60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CE41D36"/>
    <w:multiLevelType w:val="hybridMultilevel"/>
    <w:tmpl w:val="9D1A85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E82161"/>
    <w:multiLevelType w:val="multilevel"/>
    <w:tmpl w:val="6358C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B132541"/>
    <w:multiLevelType w:val="multilevel"/>
    <w:tmpl w:val="5B132541"/>
    <w:lvl w:ilvl="0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>
    <w:nsid w:val="5F620665"/>
    <w:multiLevelType w:val="hybridMultilevel"/>
    <w:tmpl w:val="BD2CE912"/>
    <w:lvl w:ilvl="0" w:tplc="185A8B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0C704B"/>
    <w:multiLevelType w:val="hybridMultilevel"/>
    <w:tmpl w:val="69D20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2B0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F12902"/>
    <w:multiLevelType w:val="multilevel"/>
    <w:tmpl w:val="CE366C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C746229"/>
    <w:multiLevelType w:val="hybridMultilevel"/>
    <w:tmpl w:val="010EC9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6B67E6C"/>
    <w:multiLevelType w:val="hybridMultilevel"/>
    <w:tmpl w:val="6F5E0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63569C"/>
    <w:multiLevelType w:val="hybridMultilevel"/>
    <w:tmpl w:val="EBB4D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22"/>
  </w:num>
  <w:num w:numId="5">
    <w:abstractNumId w:val="10"/>
  </w:num>
  <w:num w:numId="6">
    <w:abstractNumId w:val="1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15"/>
  </w:num>
  <w:num w:numId="13">
    <w:abstractNumId w:val="11"/>
  </w:num>
  <w:num w:numId="14">
    <w:abstractNumId w:val="12"/>
  </w:num>
  <w:num w:numId="15">
    <w:abstractNumId w:val="3"/>
  </w:num>
  <w:num w:numId="16">
    <w:abstractNumId w:val="9"/>
  </w:num>
  <w:num w:numId="17">
    <w:abstractNumId w:val="16"/>
  </w:num>
  <w:num w:numId="18">
    <w:abstractNumId w:val="17"/>
  </w:num>
  <w:num w:numId="19">
    <w:abstractNumId w:val="21"/>
  </w:num>
  <w:num w:numId="20">
    <w:abstractNumId w:val="20"/>
  </w:num>
  <w:num w:numId="21">
    <w:abstractNumId w:val="8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4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6E8B"/>
    <w:rsid w:val="00070621"/>
    <w:rsid w:val="000F145C"/>
    <w:rsid w:val="001E478B"/>
    <w:rsid w:val="002020D5"/>
    <w:rsid w:val="0022397E"/>
    <w:rsid w:val="00257599"/>
    <w:rsid w:val="002743CA"/>
    <w:rsid w:val="00295DB2"/>
    <w:rsid w:val="002F5A84"/>
    <w:rsid w:val="00317DEF"/>
    <w:rsid w:val="003329DE"/>
    <w:rsid w:val="00363CB1"/>
    <w:rsid w:val="003B17B6"/>
    <w:rsid w:val="00440ACF"/>
    <w:rsid w:val="00444300"/>
    <w:rsid w:val="004604C9"/>
    <w:rsid w:val="00465173"/>
    <w:rsid w:val="004D5F98"/>
    <w:rsid w:val="004E29B3"/>
    <w:rsid w:val="004E6834"/>
    <w:rsid w:val="005550D6"/>
    <w:rsid w:val="00590D07"/>
    <w:rsid w:val="005A5BCC"/>
    <w:rsid w:val="00602AAF"/>
    <w:rsid w:val="006809B4"/>
    <w:rsid w:val="006C5F5A"/>
    <w:rsid w:val="007717C5"/>
    <w:rsid w:val="00784D58"/>
    <w:rsid w:val="007966F8"/>
    <w:rsid w:val="007E3B16"/>
    <w:rsid w:val="008255E6"/>
    <w:rsid w:val="008437DA"/>
    <w:rsid w:val="008D6863"/>
    <w:rsid w:val="00936EC9"/>
    <w:rsid w:val="00967AF9"/>
    <w:rsid w:val="009E206B"/>
    <w:rsid w:val="00A53573"/>
    <w:rsid w:val="00B27137"/>
    <w:rsid w:val="00B86B75"/>
    <w:rsid w:val="00BC48D5"/>
    <w:rsid w:val="00BF3270"/>
    <w:rsid w:val="00C00C56"/>
    <w:rsid w:val="00C1499E"/>
    <w:rsid w:val="00C17CDE"/>
    <w:rsid w:val="00C36279"/>
    <w:rsid w:val="00C4340E"/>
    <w:rsid w:val="00C65B57"/>
    <w:rsid w:val="00D767B7"/>
    <w:rsid w:val="00D847FE"/>
    <w:rsid w:val="00DB2E1D"/>
    <w:rsid w:val="00E315A3"/>
    <w:rsid w:val="00E445A3"/>
    <w:rsid w:val="00E758D5"/>
    <w:rsid w:val="00E851A5"/>
    <w:rsid w:val="00F3538C"/>
    <w:rsid w:val="00F41FC9"/>
    <w:rsid w:val="00FE18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>
      <v:textbox inset="5.85pt,.7pt,5.85pt,.7pt"/>
    </o:shapedefaults>
    <o:shapelayout v:ext="edit">
      <o:idmap v:ext="edit" data="1"/>
    </o:shapelayout>
  </w:shapeDefaults>
  <w:decimalSymbol w:val="."/>
  <w:listSeparator w:val=","/>
  <w15:docId w15:val="{BFBCF28D-D78A-4251-82CE-4AAAC874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基准"/>
    <w:qFormat/>
    <w:rsid w:val="005F1050"/>
    <w:pPr>
      <w:widowControl w:val="0"/>
      <w:spacing w:before="120" w:after="120" w:line="360" w:lineRule="auto"/>
      <w:ind w:firstLineChars="200" w:firstLine="200"/>
    </w:pPr>
    <w:rPr>
      <w:rFonts w:ascii="Times New Roman" w:eastAsia="SimSun" w:hAnsi="Times New Roman" w:cs="Times New Roman"/>
      <w:sz w:val="22"/>
      <w:szCs w:val="24"/>
      <w:lang w:eastAsia="zh-CN"/>
    </w:rPr>
  </w:style>
  <w:style w:type="paragraph" w:styleId="1">
    <w:name w:val="heading 1"/>
    <w:aliases w:val="标题1"/>
    <w:next w:val="Default"/>
    <w:link w:val="10"/>
    <w:uiPriority w:val="9"/>
    <w:qFormat/>
    <w:rsid w:val="008653ED"/>
    <w:pPr>
      <w:keepNext/>
      <w:keepLines/>
      <w:spacing w:before="340" w:after="330" w:line="578" w:lineRule="auto"/>
      <w:outlineLvl w:val="0"/>
    </w:pPr>
    <w:rPr>
      <w:rFonts w:ascii="Calibri" w:eastAsia="SimSun" w:hAnsi="Calibri" w:cs="Times New Roman"/>
      <w:b/>
      <w:bCs/>
      <w:kern w:val="44"/>
      <w:sz w:val="44"/>
      <w:szCs w:val="44"/>
      <w:lang w:eastAsia="zh-CN"/>
    </w:rPr>
  </w:style>
  <w:style w:type="paragraph" w:styleId="2">
    <w:name w:val="heading 2"/>
    <w:aliases w:val="标题2"/>
    <w:next w:val="Default"/>
    <w:link w:val="20"/>
    <w:uiPriority w:val="9"/>
    <w:unhideWhenUsed/>
    <w:qFormat/>
    <w:rsid w:val="008653ED"/>
    <w:pPr>
      <w:keepNext/>
      <w:keepLines/>
      <w:spacing w:before="260" w:after="260" w:line="416" w:lineRule="auto"/>
      <w:outlineLvl w:val="1"/>
    </w:pPr>
    <w:rPr>
      <w:rFonts w:ascii="Cambria" w:eastAsia="SimSun" w:hAnsi="Cambria" w:cs="Times New Roman"/>
      <w:b/>
      <w:bCs/>
      <w:sz w:val="36"/>
      <w:szCs w:val="32"/>
      <w:lang w:eastAsia="zh-CN"/>
    </w:rPr>
  </w:style>
  <w:style w:type="paragraph" w:styleId="3">
    <w:name w:val="heading 3"/>
    <w:aliases w:val="标题3"/>
    <w:next w:val="Default"/>
    <w:link w:val="30"/>
    <w:uiPriority w:val="9"/>
    <w:unhideWhenUsed/>
    <w:qFormat/>
    <w:rsid w:val="008653ED"/>
    <w:pPr>
      <w:keepNext/>
      <w:keepLines/>
      <w:spacing w:before="260" w:after="260" w:line="416" w:lineRule="auto"/>
      <w:outlineLvl w:val="2"/>
    </w:pPr>
    <w:rPr>
      <w:rFonts w:ascii="Times New Roman" w:eastAsia="SimSun" w:hAnsi="Times New Roman" w:cs="Times New Roman"/>
      <w:b/>
      <w:bCs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2D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2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32D8"/>
  </w:style>
  <w:style w:type="paragraph" w:styleId="a5">
    <w:name w:val="footer"/>
    <w:basedOn w:val="a"/>
    <w:link w:val="a6"/>
    <w:uiPriority w:val="99"/>
    <w:unhideWhenUsed/>
    <w:rsid w:val="00F832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32D8"/>
  </w:style>
  <w:style w:type="character" w:customStyle="1" w:styleId="10">
    <w:name w:val="見出し 1 (文字)"/>
    <w:aliases w:val="标题1 (文字)"/>
    <w:basedOn w:val="a0"/>
    <w:link w:val="1"/>
    <w:uiPriority w:val="9"/>
    <w:rsid w:val="008653ED"/>
    <w:rPr>
      <w:rFonts w:ascii="Calibri" w:eastAsia="SimSun" w:hAnsi="Calibri" w:cs="Times New Roman"/>
      <w:b/>
      <w:bCs/>
      <w:kern w:val="44"/>
      <w:sz w:val="44"/>
      <w:szCs w:val="44"/>
      <w:lang w:eastAsia="zh-CN"/>
    </w:rPr>
  </w:style>
  <w:style w:type="character" w:customStyle="1" w:styleId="20">
    <w:name w:val="見出し 2 (文字)"/>
    <w:aliases w:val="标题2 (文字)"/>
    <w:basedOn w:val="a0"/>
    <w:link w:val="2"/>
    <w:uiPriority w:val="9"/>
    <w:rsid w:val="008653ED"/>
    <w:rPr>
      <w:rFonts w:ascii="Cambria" w:eastAsia="SimSun" w:hAnsi="Cambria" w:cs="Times New Roman"/>
      <w:b/>
      <w:bCs/>
      <w:sz w:val="36"/>
      <w:szCs w:val="32"/>
      <w:lang w:eastAsia="zh-CN"/>
    </w:rPr>
  </w:style>
  <w:style w:type="character" w:customStyle="1" w:styleId="30">
    <w:name w:val="見出し 3 (文字)"/>
    <w:aliases w:val="标题3 (文字)"/>
    <w:basedOn w:val="a0"/>
    <w:link w:val="3"/>
    <w:uiPriority w:val="9"/>
    <w:rsid w:val="008653ED"/>
    <w:rPr>
      <w:rFonts w:ascii="Times New Roman" w:eastAsia="SimSun" w:hAnsi="Times New Roman" w:cs="Times New Roman"/>
      <w:b/>
      <w:bCs/>
      <w:sz w:val="32"/>
      <w:szCs w:val="32"/>
      <w:lang w:eastAsia="zh-CN"/>
    </w:rPr>
  </w:style>
  <w:style w:type="character" w:customStyle="1" w:styleId="40">
    <w:name w:val="見出し 4 (文字)"/>
    <w:basedOn w:val="a0"/>
    <w:link w:val="4"/>
    <w:uiPriority w:val="9"/>
    <w:semiHidden/>
    <w:rsid w:val="00F832D8"/>
    <w:rPr>
      <w:rFonts w:ascii="Cambria" w:eastAsia="SimSun" w:hAnsi="Cambria" w:cs="Times New Roman"/>
      <w:b/>
      <w:bCs/>
      <w:sz w:val="28"/>
      <w:szCs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F832D8"/>
    <w:rPr>
      <w:rFonts w:ascii="Calibri" w:hAnsi="Calibr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832D8"/>
    <w:rPr>
      <w:rFonts w:ascii="Calibri" w:eastAsia="SimSun" w:hAnsi="Calibri" w:cs="Times New Roman"/>
      <w:sz w:val="18"/>
      <w:szCs w:val="18"/>
      <w:lang w:eastAsia="zh-CN"/>
    </w:rPr>
  </w:style>
  <w:style w:type="paragraph" w:styleId="a9">
    <w:name w:val="Body Text"/>
    <w:basedOn w:val="a"/>
    <w:link w:val="aa"/>
    <w:rsid w:val="00F832D8"/>
    <w:pPr>
      <w:spacing w:line="500" w:lineRule="exact"/>
      <w:jc w:val="center"/>
    </w:pPr>
    <w:rPr>
      <w:sz w:val="24"/>
    </w:rPr>
  </w:style>
  <w:style w:type="character" w:customStyle="1" w:styleId="aa">
    <w:name w:val="本文 (文字)"/>
    <w:basedOn w:val="a0"/>
    <w:link w:val="a9"/>
    <w:rsid w:val="00F832D8"/>
    <w:rPr>
      <w:rFonts w:ascii="Times New Roman" w:eastAsia="SimSun" w:hAnsi="Times New Roman" w:cs="Times New Roman"/>
      <w:sz w:val="24"/>
      <w:szCs w:val="24"/>
      <w:lang w:eastAsia="zh-CN"/>
    </w:rPr>
  </w:style>
  <w:style w:type="table" w:styleId="ab">
    <w:name w:val="Table Grid"/>
    <w:basedOn w:val="a1"/>
    <w:uiPriority w:val="59"/>
    <w:rsid w:val="00F832D8"/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 Spacing"/>
    <w:link w:val="ad"/>
    <w:uiPriority w:val="1"/>
    <w:rsid w:val="00F832D8"/>
    <w:rPr>
      <w:rFonts w:ascii="Calibri" w:eastAsia="SimSun" w:hAnsi="Calibri" w:cs="Times New Roman"/>
      <w:b/>
      <w:kern w:val="0"/>
      <w:sz w:val="22"/>
    </w:rPr>
  </w:style>
  <w:style w:type="character" w:customStyle="1" w:styleId="ad">
    <w:name w:val="行間詰め (文字)"/>
    <w:link w:val="ac"/>
    <w:uiPriority w:val="1"/>
    <w:rsid w:val="00F832D8"/>
    <w:rPr>
      <w:rFonts w:ascii="Calibri" w:eastAsia="SimSun" w:hAnsi="Calibri" w:cs="Times New Roman"/>
      <w:b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32D8"/>
    <w:pPr>
      <w:tabs>
        <w:tab w:val="left" w:pos="630"/>
        <w:tab w:val="right" w:leader="dot" w:pos="8296"/>
      </w:tabs>
    </w:pPr>
    <w:rPr>
      <w:sz w:val="30"/>
    </w:rPr>
  </w:style>
  <w:style w:type="paragraph" w:styleId="21">
    <w:name w:val="toc 2"/>
    <w:basedOn w:val="a"/>
    <w:next w:val="a"/>
    <w:autoRedefine/>
    <w:uiPriority w:val="39"/>
    <w:unhideWhenUsed/>
    <w:qFormat/>
    <w:rsid w:val="00F832D8"/>
    <w:pPr>
      <w:tabs>
        <w:tab w:val="left" w:pos="840"/>
        <w:tab w:val="right" w:leader="dot" w:pos="8296"/>
      </w:tabs>
      <w:ind w:leftChars="200" w:left="420"/>
    </w:pPr>
    <w:rPr>
      <w:noProof/>
      <w:sz w:val="30"/>
      <w:szCs w:val="30"/>
    </w:rPr>
  </w:style>
  <w:style w:type="character" w:styleId="ae">
    <w:name w:val="Hyperlink"/>
    <w:uiPriority w:val="99"/>
    <w:unhideWhenUsed/>
    <w:rsid w:val="00F832D8"/>
    <w:rPr>
      <w:color w:val="0000FF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F832D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832D8"/>
    <w:pPr>
      <w:widowControl/>
      <w:spacing w:after="100" w:line="276" w:lineRule="auto"/>
      <w:ind w:left="851"/>
    </w:pPr>
    <w:rPr>
      <w:rFonts w:ascii="Calibri" w:hAnsi="Calibri"/>
      <w:kern w:val="0"/>
      <w:szCs w:val="22"/>
    </w:rPr>
  </w:style>
  <w:style w:type="paragraph" w:styleId="af0">
    <w:name w:val="List Paragraph"/>
    <w:basedOn w:val="a"/>
    <w:uiPriority w:val="34"/>
    <w:qFormat/>
    <w:rsid w:val="00F832D8"/>
    <w:pPr>
      <w:ind w:firstLine="420"/>
    </w:pPr>
  </w:style>
  <w:style w:type="paragraph" w:customStyle="1" w:styleId="Default">
    <w:name w:val="Default"/>
    <w:rsid w:val="00F832D8"/>
    <w:pPr>
      <w:widowControl w:val="0"/>
      <w:autoSpaceDE w:val="0"/>
      <w:autoSpaceDN w:val="0"/>
      <w:adjustRightInd w:val="0"/>
    </w:pPr>
    <w:rPr>
      <w:rFonts w:ascii="HiddenHorzOCl" w:eastAsia="HiddenHorzOCl" w:hAnsi="Calibri" w:cs="HiddenHorzOCl"/>
      <w:color w:val="000000"/>
      <w:kern w:val="0"/>
      <w:sz w:val="24"/>
      <w:szCs w:val="24"/>
      <w:lang w:eastAsia="zh-CN"/>
    </w:rPr>
  </w:style>
  <w:style w:type="paragraph" w:styleId="af1">
    <w:name w:val="Date"/>
    <w:basedOn w:val="a"/>
    <w:next w:val="a"/>
    <w:link w:val="af2"/>
    <w:uiPriority w:val="99"/>
    <w:semiHidden/>
    <w:unhideWhenUsed/>
    <w:rsid w:val="00F832D8"/>
    <w:pPr>
      <w:ind w:leftChars="2500" w:left="100"/>
    </w:pPr>
  </w:style>
  <w:style w:type="character" w:customStyle="1" w:styleId="af2">
    <w:name w:val="日付 (文字)"/>
    <w:basedOn w:val="a0"/>
    <w:link w:val="af1"/>
    <w:uiPriority w:val="99"/>
    <w:semiHidden/>
    <w:rsid w:val="00F832D8"/>
    <w:rPr>
      <w:rFonts w:ascii="Times New Roman" w:eastAsia="SimSun" w:hAnsi="Times New Roman" w:cs="Times New Roman"/>
      <w:szCs w:val="24"/>
      <w:lang w:eastAsia="zh-CN"/>
    </w:rPr>
  </w:style>
  <w:style w:type="character" w:styleId="af3">
    <w:name w:val="Emphasis"/>
    <w:uiPriority w:val="20"/>
    <w:qFormat/>
    <w:rsid w:val="00F832D8"/>
    <w:rPr>
      <w:i/>
      <w:iCs/>
    </w:rPr>
  </w:style>
  <w:style w:type="paragraph" w:customStyle="1" w:styleId="110">
    <w:name w:val="列出段落11"/>
    <w:basedOn w:val="a"/>
    <w:uiPriority w:val="99"/>
    <w:rsid w:val="00F832D8"/>
    <w:pPr>
      <w:ind w:firstLine="420"/>
    </w:pPr>
    <w:rPr>
      <w:rFonts w:ascii="Calibri" w:hAnsi="Calibri"/>
      <w:szCs w:val="22"/>
    </w:rPr>
  </w:style>
  <w:style w:type="character" w:styleId="af4">
    <w:name w:val="FollowedHyperlink"/>
    <w:uiPriority w:val="99"/>
    <w:semiHidden/>
    <w:unhideWhenUsed/>
    <w:rsid w:val="00F832D8"/>
    <w:rPr>
      <w:color w:val="800080"/>
      <w:u w:val="single"/>
    </w:rPr>
  </w:style>
  <w:style w:type="paragraph" w:customStyle="1" w:styleId="font5">
    <w:name w:val="font5"/>
    <w:basedOn w:val="a"/>
    <w:rsid w:val="00F832D8"/>
    <w:pPr>
      <w:widowControl/>
      <w:spacing w:before="100" w:beforeAutospacing="1" w:after="100" w:afterAutospacing="1"/>
    </w:pPr>
    <w:rPr>
      <w:rFonts w:ascii="SimSun" w:hAnsi="SimSun" w:cs="SimSun"/>
      <w:color w:val="000000"/>
      <w:kern w:val="0"/>
      <w:sz w:val="20"/>
      <w:szCs w:val="20"/>
    </w:rPr>
  </w:style>
  <w:style w:type="paragraph" w:customStyle="1" w:styleId="font6">
    <w:name w:val="font6"/>
    <w:basedOn w:val="a"/>
    <w:rsid w:val="00F832D8"/>
    <w:pPr>
      <w:widowControl/>
      <w:spacing w:before="100" w:beforeAutospacing="1" w:after="100" w:afterAutospacing="1"/>
    </w:pPr>
    <w:rPr>
      <w:rFonts w:ascii="SimSun" w:hAnsi="SimSun" w:cs="SimSun"/>
      <w:kern w:val="0"/>
      <w:sz w:val="18"/>
      <w:szCs w:val="18"/>
    </w:rPr>
  </w:style>
  <w:style w:type="paragraph" w:customStyle="1" w:styleId="font7">
    <w:name w:val="font7"/>
    <w:basedOn w:val="a"/>
    <w:rsid w:val="00F832D8"/>
    <w:pPr>
      <w:widowControl/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F832D8"/>
    <w:pPr>
      <w:widowControl/>
      <w:spacing w:before="100" w:beforeAutospacing="1" w:after="100" w:afterAutospacing="1"/>
    </w:pPr>
    <w:rPr>
      <w:rFonts w:ascii="SimSun" w:hAnsi="SimSun" w:cs="SimSun"/>
      <w:b/>
      <w:bCs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F832D8"/>
    <w:pPr>
      <w:widowControl/>
      <w:spacing w:before="100" w:beforeAutospacing="1" w:after="100" w:afterAutospacing="1"/>
    </w:pPr>
    <w:rPr>
      <w:b/>
      <w:bCs/>
      <w:color w:val="000000"/>
      <w:kern w:val="0"/>
      <w:sz w:val="20"/>
      <w:szCs w:val="20"/>
    </w:rPr>
  </w:style>
  <w:style w:type="paragraph" w:customStyle="1" w:styleId="font10">
    <w:name w:val="font10"/>
    <w:basedOn w:val="a"/>
    <w:rsid w:val="00F832D8"/>
    <w:pPr>
      <w:widowControl/>
      <w:spacing w:before="100" w:beforeAutospacing="1" w:after="100" w:afterAutospacing="1"/>
    </w:pPr>
    <w:rPr>
      <w:rFonts w:ascii="SimSun" w:hAnsi="SimSun" w:cs="SimSun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xl64">
    <w:name w:val="xl64"/>
    <w:basedOn w:val="a"/>
    <w:rsid w:val="00F832D8"/>
    <w:pPr>
      <w:widowControl/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65">
    <w:name w:val="xl65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xl66">
    <w:name w:val="xl66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xl67">
    <w:name w:val="xl67"/>
    <w:basedOn w:val="a"/>
    <w:rsid w:val="00F832D8"/>
    <w:pPr>
      <w:widowControl/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68">
    <w:name w:val="xl68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</w:pPr>
    <w:rPr>
      <w:b/>
      <w:bCs/>
      <w:kern w:val="0"/>
      <w:sz w:val="20"/>
      <w:szCs w:val="20"/>
    </w:rPr>
  </w:style>
  <w:style w:type="paragraph" w:customStyle="1" w:styleId="xl69">
    <w:name w:val="xl69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kern w:val="0"/>
      <w:sz w:val="20"/>
      <w:szCs w:val="20"/>
    </w:rPr>
  </w:style>
  <w:style w:type="paragraph" w:customStyle="1" w:styleId="xl70">
    <w:name w:val="xl70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kern w:val="0"/>
      <w:sz w:val="20"/>
      <w:szCs w:val="20"/>
    </w:rPr>
  </w:style>
  <w:style w:type="paragraph" w:customStyle="1" w:styleId="xl71">
    <w:name w:val="xl71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kern w:val="0"/>
      <w:sz w:val="20"/>
      <w:szCs w:val="20"/>
    </w:rPr>
  </w:style>
  <w:style w:type="paragraph" w:customStyle="1" w:styleId="xl72">
    <w:name w:val="xl72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kern w:val="0"/>
      <w:sz w:val="20"/>
      <w:szCs w:val="20"/>
    </w:rPr>
  </w:style>
  <w:style w:type="paragraph" w:customStyle="1" w:styleId="xl73">
    <w:name w:val="xl73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kern w:val="0"/>
      <w:sz w:val="20"/>
      <w:szCs w:val="20"/>
    </w:rPr>
  </w:style>
  <w:style w:type="paragraph" w:customStyle="1" w:styleId="xl74">
    <w:name w:val="xl74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kern w:val="0"/>
      <w:sz w:val="20"/>
      <w:szCs w:val="20"/>
    </w:rPr>
  </w:style>
  <w:style w:type="paragraph" w:customStyle="1" w:styleId="xl75">
    <w:name w:val="xl75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kern w:val="0"/>
      <w:sz w:val="20"/>
      <w:szCs w:val="20"/>
    </w:rPr>
  </w:style>
  <w:style w:type="paragraph" w:customStyle="1" w:styleId="xl76">
    <w:name w:val="xl76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</w:pPr>
    <w:rPr>
      <w:rFonts w:ascii="SimSun" w:hAnsi="SimSun" w:cs="SimSun"/>
      <w:b/>
      <w:bCs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kern w:val="0"/>
      <w:sz w:val="18"/>
      <w:szCs w:val="18"/>
    </w:rPr>
  </w:style>
  <w:style w:type="paragraph" w:customStyle="1" w:styleId="xl78">
    <w:name w:val="xl78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right"/>
    </w:pPr>
    <w:rPr>
      <w:color w:val="000000"/>
      <w:kern w:val="0"/>
      <w:sz w:val="20"/>
      <w:szCs w:val="20"/>
    </w:rPr>
  </w:style>
  <w:style w:type="paragraph" w:customStyle="1" w:styleId="xl79">
    <w:name w:val="xl79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xl80">
    <w:name w:val="xl80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rFonts w:ascii="SimSun" w:hAnsi="SimSun" w:cs="SimSun"/>
      <w:b/>
      <w:bCs/>
      <w:kern w:val="0"/>
      <w:sz w:val="20"/>
      <w:szCs w:val="20"/>
    </w:rPr>
  </w:style>
  <w:style w:type="paragraph" w:customStyle="1" w:styleId="xl81">
    <w:name w:val="xl81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b/>
      <w:bCs/>
      <w:kern w:val="0"/>
      <w:sz w:val="20"/>
      <w:szCs w:val="20"/>
    </w:rPr>
  </w:style>
  <w:style w:type="paragraph" w:customStyle="1" w:styleId="xl82">
    <w:name w:val="xl82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b/>
      <w:bCs/>
      <w:kern w:val="0"/>
      <w:sz w:val="20"/>
      <w:szCs w:val="20"/>
    </w:rPr>
  </w:style>
  <w:style w:type="paragraph" w:customStyle="1" w:styleId="xl83">
    <w:name w:val="xl83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84">
    <w:name w:val="xl84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85">
    <w:name w:val="xl85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right"/>
    </w:pPr>
    <w:rPr>
      <w:b/>
      <w:bCs/>
      <w:color w:val="FF0000"/>
      <w:kern w:val="0"/>
      <w:sz w:val="20"/>
      <w:szCs w:val="20"/>
    </w:rPr>
  </w:style>
  <w:style w:type="paragraph" w:customStyle="1" w:styleId="xl86">
    <w:name w:val="xl86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xl87">
    <w:name w:val="xl87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right"/>
    </w:pPr>
    <w:rPr>
      <w:b/>
      <w:bCs/>
      <w:color w:val="FF0000"/>
      <w:kern w:val="0"/>
      <w:sz w:val="20"/>
      <w:szCs w:val="20"/>
    </w:rPr>
  </w:style>
  <w:style w:type="paragraph" w:customStyle="1" w:styleId="xl88">
    <w:name w:val="xl88"/>
    <w:basedOn w:val="a"/>
    <w:rsid w:val="00F832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 w:val="20"/>
      <w:szCs w:val="20"/>
    </w:rPr>
  </w:style>
  <w:style w:type="paragraph" w:customStyle="1" w:styleId="img">
    <w:name w:val="img"/>
    <w:basedOn w:val="a"/>
    <w:link w:val="img0"/>
    <w:qFormat/>
    <w:rsid w:val="00D847FE"/>
    <w:pPr>
      <w:snapToGrid w:val="0"/>
      <w:spacing w:line="240" w:lineRule="atLeast"/>
      <w:ind w:firstLineChars="0" w:firstLine="0"/>
      <w:jc w:val="center"/>
    </w:pPr>
    <w:rPr>
      <w:rFonts w:hAnsi="SimSun"/>
      <w:noProof/>
      <w:szCs w:val="28"/>
      <w:lang w:eastAsia="ja-JP"/>
    </w:rPr>
  </w:style>
  <w:style w:type="character" w:customStyle="1" w:styleId="img0">
    <w:name w:val="img (文字)"/>
    <w:basedOn w:val="a0"/>
    <w:link w:val="img"/>
    <w:rsid w:val="00D847FE"/>
    <w:rPr>
      <w:rFonts w:ascii="Times New Roman" w:eastAsia="SimSun" w:hAnsi="SimSun" w:cs="Times New Roman"/>
      <w:noProof/>
      <w:sz w:val="22"/>
      <w:szCs w:val="28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f5">
    <w:name w:val="Title"/>
    <w:aliases w:val="正文"/>
    <w:next w:val="Default"/>
    <w:link w:val="af6"/>
    <w:uiPriority w:val="10"/>
    <w:qFormat/>
    <w:rsid w:val="008653ED"/>
    <w:pPr>
      <w:spacing w:before="120" w:after="120" w:line="360" w:lineRule="auto"/>
      <w:ind w:firstLineChars="200" w:firstLine="200"/>
      <w:jc w:val="both"/>
    </w:pPr>
    <w:rPr>
      <w:rFonts w:asciiTheme="majorHAnsi" w:eastAsia="SimSun" w:hAnsiTheme="majorHAnsi" w:cstheme="majorBidi"/>
      <w:sz w:val="22"/>
      <w:szCs w:val="32"/>
      <w:lang w:eastAsia="zh-CN"/>
    </w:rPr>
  </w:style>
  <w:style w:type="character" w:customStyle="1" w:styleId="af6">
    <w:name w:val="表題 (文字)"/>
    <w:aliases w:val="正文 (文字)"/>
    <w:basedOn w:val="a0"/>
    <w:link w:val="af5"/>
    <w:uiPriority w:val="10"/>
    <w:rsid w:val="008653ED"/>
    <w:rPr>
      <w:rFonts w:asciiTheme="majorHAnsi" w:eastAsia="SimSun" w:hAnsiTheme="majorHAnsi" w:cstheme="majorBidi"/>
      <w:sz w:val="22"/>
      <w:szCs w:val="32"/>
      <w:lang w:eastAsia="zh-CN"/>
    </w:rPr>
  </w:style>
  <w:style w:type="paragraph" w:customStyle="1" w:styleId="table">
    <w:name w:val="table"/>
    <w:link w:val="table0"/>
    <w:qFormat/>
    <w:rsid w:val="00046E8B"/>
    <w:pPr>
      <w:spacing w:before="120" w:after="120" w:line="240" w:lineRule="atLeast"/>
    </w:pPr>
    <w:rPr>
      <w:rFonts w:ascii="Times New Roman" w:eastAsia="SimSun" w:hAnsi="Times New Roman" w:cs="Times New Roman"/>
      <w:sz w:val="22"/>
      <w:szCs w:val="24"/>
      <w:lang w:eastAsia="zh-CN"/>
    </w:rPr>
  </w:style>
  <w:style w:type="character" w:customStyle="1" w:styleId="table0">
    <w:name w:val="table (文字)"/>
    <w:basedOn w:val="a0"/>
    <w:link w:val="table"/>
    <w:rsid w:val="00046E8B"/>
    <w:rPr>
      <w:rFonts w:ascii="Times New Roman" w:eastAsia="SimSun" w:hAnsi="Times New Roman" w:cs="Times New Roman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14" Type="http://schemas.openxmlformats.org/officeDocument/2006/relationships/header" Target="header4.xml"/><Relationship Id="rId17" Type="http://schemas.openxmlformats.org/officeDocument/2006/relationships/footer" Target="footer5.xml"/><Relationship Id="rId16" Type="http://schemas.openxmlformats.org/officeDocument/2006/relationships/footer" Target="footer4.xml"/><Relationship Id="rId15" Type="http://schemas.openxmlformats.org/officeDocument/2006/relationships/header" Target="header5.xml"/><Relationship Id="rId7" Type="http://schemas.openxmlformats.org/officeDocument/2006/relationships/image" Target="media/image1.png"/><Relationship Id="rId19" Type="http://schemas.openxmlformats.org/officeDocument/2006/relationships/footer" Target="footer6.xml"/><Relationship Id="rId18" Type="http://schemas.openxmlformats.org/officeDocument/2006/relationships/header" Target="header6.xml"/><Relationship Id="rId1" Type="http://schemas.openxmlformats.org/officeDocument/2006/relationships/numbering" Target="numbering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Ren, Bo/任 勃</cp:lastModifiedBy>
  <cp:revision>32</cp:revision>
  <dcterms:created xsi:type="dcterms:W3CDTF">2017-11-23T06:37:00Z</dcterms:created>
  <dcterms:modified xsi:type="dcterms:W3CDTF">2017-11-30T07:13:00Z</dcterms:modified>
</cp:coreProperties>
</file>